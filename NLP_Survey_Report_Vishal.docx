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MON_1806672611"/>
    <w:bookmarkEnd w:id="0"/>
    <w:p w14:paraId="627A5072" w14:textId="7E2AB445" w:rsidR="00A52559" w:rsidRPr="004D56E0" w:rsidRDefault="00EB3232" w:rsidP="004D56E0">
      <w:pPr>
        <w:pStyle w:val="Title"/>
        <w:pBdr>
          <w:bottom w:val="single" w:sz="8" w:space="12" w:color="4F81BD" w:themeColor="accent1"/>
        </w:pBdr>
        <w:jc w:val="center"/>
        <w:rPr>
          <w:rFonts w:ascii="Times New Roman" w:hAnsi="Times New Roman" w:cs="Times New Roman"/>
          <w:b/>
          <w:bCs/>
          <w:color w:val="000000" w:themeColor="text1"/>
          <w:sz w:val="48"/>
          <w:szCs w:val="48"/>
          <w:u w:val="single"/>
        </w:rPr>
      </w:pPr>
      <w:r>
        <w:rPr>
          <w:rFonts w:ascii="Times New Roman" w:hAnsi="Times New Roman" w:cs="Times New Roman"/>
        </w:rPr>
        <w:object w:dxaOrig="8650" w:dyaOrig="13410" w14:anchorId="2FFC3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32.5pt;height:670.5pt" o:ole="">
            <v:imagedata r:id="rId6" o:title=""/>
          </v:shape>
          <o:OLEObject Type="Embed" ProgID="Word.Document.12" ShapeID="_x0000_i1077" DrawAspect="Content" ObjectID="_1806673217" r:id="rId7">
            <o:FieldCodes>\s</o:FieldCodes>
          </o:OLEObject>
        </w:object>
      </w:r>
      <w:r w:rsidR="004D56E0">
        <w:rPr>
          <w:rFonts w:ascii="Times New Roman" w:hAnsi="Times New Roman" w:cs="Times New Roman"/>
        </w:rPr>
        <w:br/>
      </w:r>
      <w:r w:rsidR="004D56E0" w:rsidRPr="004D56E0">
        <w:rPr>
          <w:rFonts w:ascii="Times New Roman" w:hAnsi="Times New Roman" w:cs="Times New Roman"/>
          <w:b/>
          <w:bCs/>
          <w:color w:val="000000" w:themeColor="text1"/>
          <w:sz w:val="48"/>
          <w:szCs w:val="48"/>
        </w:rPr>
        <w:lastRenderedPageBreak/>
        <w:t>Table Of Content</w:t>
      </w:r>
    </w:p>
    <w:p w14:paraId="096D0D91" w14:textId="77777777" w:rsidR="00A52559" w:rsidRPr="004D56E0" w:rsidRDefault="00A52559" w:rsidP="00A52559">
      <w:pPr>
        <w:rPr>
          <w:rFonts w:ascii="Times New Roman" w:hAnsi="Times New Roman" w:cs="Times New Roman"/>
          <w:sz w:val="36"/>
          <w:szCs w:val="36"/>
        </w:rPr>
      </w:pPr>
      <w:r w:rsidRPr="004D56E0">
        <w:rPr>
          <w:rFonts w:ascii="Times New Roman" w:hAnsi="Times New Roman" w:cs="Times New Roman"/>
          <w:sz w:val="36"/>
          <w:szCs w:val="36"/>
        </w:rPr>
        <w:t xml:space="preserve">1. Introduction to NLP ...................................................... 2  </w:t>
      </w:r>
    </w:p>
    <w:p w14:paraId="37AE3996" w14:textId="77777777" w:rsidR="00A52559" w:rsidRPr="004D56E0" w:rsidRDefault="00A52559" w:rsidP="00A52559">
      <w:pPr>
        <w:rPr>
          <w:rFonts w:ascii="Times New Roman" w:hAnsi="Times New Roman" w:cs="Times New Roman"/>
          <w:sz w:val="36"/>
          <w:szCs w:val="36"/>
        </w:rPr>
      </w:pPr>
      <w:r w:rsidRPr="004D56E0">
        <w:rPr>
          <w:rFonts w:ascii="Times New Roman" w:hAnsi="Times New Roman" w:cs="Times New Roman"/>
          <w:sz w:val="36"/>
          <w:szCs w:val="36"/>
        </w:rPr>
        <w:t xml:space="preserve">2. Historical and Theoretical Background .................. 3  </w:t>
      </w:r>
    </w:p>
    <w:p w14:paraId="31E3F507" w14:textId="77777777" w:rsidR="00A52559" w:rsidRPr="004D56E0" w:rsidRDefault="00A52559" w:rsidP="00A52559">
      <w:pPr>
        <w:rPr>
          <w:rFonts w:ascii="Times New Roman" w:hAnsi="Times New Roman" w:cs="Times New Roman"/>
          <w:sz w:val="36"/>
          <w:szCs w:val="36"/>
        </w:rPr>
      </w:pPr>
      <w:r w:rsidRPr="004D56E0">
        <w:rPr>
          <w:rFonts w:ascii="Times New Roman" w:hAnsi="Times New Roman" w:cs="Times New Roman"/>
          <w:sz w:val="36"/>
          <w:szCs w:val="36"/>
        </w:rPr>
        <w:t xml:space="preserve">3. Efficient NLP Techniques ........................................... 4  </w:t>
      </w:r>
    </w:p>
    <w:p w14:paraId="113BD69A" w14:textId="77777777" w:rsidR="00A52559" w:rsidRPr="004D56E0" w:rsidRDefault="00A52559" w:rsidP="00A52559">
      <w:pPr>
        <w:rPr>
          <w:rFonts w:ascii="Times New Roman" w:hAnsi="Times New Roman" w:cs="Times New Roman"/>
          <w:sz w:val="36"/>
          <w:szCs w:val="36"/>
        </w:rPr>
      </w:pPr>
      <w:r w:rsidRPr="004D56E0">
        <w:rPr>
          <w:rFonts w:ascii="Times New Roman" w:hAnsi="Times New Roman" w:cs="Times New Roman"/>
          <w:sz w:val="36"/>
          <w:szCs w:val="36"/>
        </w:rPr>
        <w:t xml:space="preserve">   3.1 Data Efficiency  </w:t>
      </w:r>
    </w:p>
    <w:p w14:paraId="3FA4893E" w14:textId="77777777" w:rsidR="00A52559" w:rsidRPr="004D56E0" w:rsidRDefault="00A52559" w:rsidP="00A52559">
      <w:pPr>
        <w:rPr>
          <w:rFonts w:ascii="Times New Roman" w:hAnsi="Times New Roman" w:cs="Times New Roman"/>
          <w:sz w:val="36"/>
          <w:szCs w:val="36"/>
        </w:rPr>
      </w:pPr>
      <w:r w:rsidRPr="004D56E0">
        <w:rPr>
          <w:rFonts w:ascii="Times New Roman" w:hAnsi="Times New Roman" w:cs="Times New Roman"/>
          <w:sz w:val="36"/>
          <w:szCs w:val="36"/>
        </w:rPr>
        <w:t xml:space="preserve">   3.2 Model Design Improvements  </w:t>
      </w:r>
    </w:p>
    <w:p w14:paraId="2631EB50" w14:textId="77777777" w:rsidR="00A52559" w:rsidRPr="004D56E0" w:rsidRDefault="00A52559" w:rsidP="00A52559">
      <w:pPr>
        <w:rPr>
          <w:rFonts w:ascii="Times New Roman" w:hAnsi="Times New Roman" w:cs="Times New Roman"/>
          <w:sz w:val="36"/>
          <w:szCs w:val="36"/>
        </w:rPr>
      </w:pPr>
      <w:r w:rsidRPr="004D56E0">
        <w:rPr>
          <w:rFonts w:ascii="Times New Roman" w:hAnsi="Times New Roman" w:cs="Times New Roman"/>
          <w:sz w:val="36"/>
          <w:szCs w:val="36"/>
        </w:rPr>
        <w:t xml:space="preserve">   3.3 Pre-training &amp; Fine-tuning Strategies  </w:t>
      </w:r>
    </w:p>
    <w:p w14:paraId="641D2318" w14:textId="77777777" w:rsidR="00A52559" w:rsidRPr="004D56E0" w:rsidRDefault="00A52559" w:rsidP="00A52559">
      <w:pPr>
        <w:rPr>
          <w:rFonts w:ascii="Times New Roman" w:hAnsi="Times New Roman" w:cs="Times New Roman"/>
          <w:sz w:val="36"/>
          <w:szCs w:val="36"/>
        </w:rPr>
      </w:pPr>
      <w:r w:rsidRPr="004D56E0">
        <w:rPr>
          <w:rFonts w:ascii="Times New Roman" w:hAnsi="Times New Roman" w:cs="Times New Roman"/>
          <w:sz w:val="36"/>
          <w:szCs w:val="36"/>
        </w:rPr>
        <w:t xml:space="preserve">   3.4 Inference &amp; Compression  </w:t>
      </w:r>
    </w:p>
    <w:p w14:paraId="4CD8310D" w14:textId="77777777" w:rsidR="00A52559" w:rsidRPr="004D56E0" w:rsidRDefault="00A52559" w:rsidP="00A52559">
      <w:pPr>
        <w:rPr>
          <w:rFonts w:ascii="Times New Roman" w:hAnsi="Times New Roman" w:cs="Times New Roman"/>
          <w:sz w:val="36"/>
          <w:szCs w:val="36"/>
        </w:rPr>
      </w:pPr>
      <w:r w:rsidRPr="004D56E0">
        <w:rPr>
          <w:rFonts w:ascii="Times New Roman" w:hAnsi="Times New Roman" w:cs="Times New Roman"/>
          <w:sz w:val="36"/>
          <w:szCs w:val="36"/>
        </w:rPr>
        <w:t xml:space="preserve">4. Applications of NLP ................................................... 6  </w:t>
      </w:r>
    </w:p>
    <w:p w14:paraId="1CDE97B1" w14:textId="77777777" w:rsidR="00A52559" w:rsidRPr="004D56E0" w:rsidRDefault="00A52559" w:rsidP="00A52559">
      <w:pPr>
        <w:rPr>
          <w:rFonts w:ascii="Times New Roman" w:hAnsi="Times New Roman" w:cs="Times New Roman"/>
          <w:sz w:val="36"/>
          <w:szCs w:val="36"/>
        </w:rPr>
      </w:pPr>
      <w:r w:rsidRPr="004D56E0">
        <w:rPr>
          <w:rFonts w:ascii="Times New Roman" w:hAnsi="Times New Roman" w:cs="Times New Roman"/>
          <w:sz w:val="36"/>
          <w:szCs w:val="36"/>
        </w:rPr>
        <w:t xml:space="preserve">5. Challenges and Future Scope ................................. 7  </w:t>
      </w:r>
    </w:p>
    <w:p w14:paraId="6D25418E" w14:textId="226E1E38" w:rsidR="008E352B" w:rsidRPr="00F50693" w:rsidRDefault="00A52559" w:rsidP="00A52559">
      <w:pPr>
        <w:rPr>
          <w:rFonts w:ascii="Times New Roman" w:hAnsi="Times New Roman" w:cs="Times New Roman"/>
        </w:rPr>
      </w:pPr>
      <w:r w:rsidRPr="004D56E0">
        <w:rPr>
          <w:rFonts w:ascii="Times New Roman" w:hAnsi="Times New Roman" w:cs="Times New Roman"/>
          <w:sz w:val="36"/>
          <w:szCs w:val="36"/>
        </w:rPr>
        <w:t>6. Conclusion ................................................................ 8</w:t>
      </w:r>
      <w:r w:rsidR="00000000" w:rsidRPr="00F50693">
        <w:rPr>
          <w:rFonts w:ascii="Times New Roman" w:hAnsi="Times New Roman" w:cs="Times New Roman"/>
        </w:rPr>
        <w:br w:type="page"/>
      </w:r>
    </w:p>
    <w:p w14:paraId="4950E756" w14:textId="35784E2C" w:rsidR="008E352B" w:rsidRPr="00CE641C" w:rsidRDefault="00000000">
      <w:pPr>
        <w:pStyle w:val="Heading1"/>
        <w:rPr>
          <w:rFonts w:ascii="Times New Roman" w:hAnsi="Times New Roman" w:cs="Times New Roman"/>
          <w:color w:val="000000" w:themeColor="text1"/>
          <w:u w:val="single"/>
        </w:rPr>
      </w:pPr>
      <w:r w:rsidRPr="00CE641C">
        <w:rPr>
          <w:rFonts w:ascii="Times New Roman" w:hAnsi="Times New Roman" w:cs="Times New Roman"/>
          <w:color w:val="000000" w:themeColor="text1"/>
          <w:u w:val="single"/>
        </w:rPr>
        <w:lastRenderedPageBreak/>
        <w:t xml:space="preserve">1. Introduction to </w:t>
      </w:r>
      <w:proofErr w:type="gramStart"/>
      <w:r w:rsidRPr="00CE641C">
        <w:rPr>
          <w:rFonts w:ascii="Times New Roman" w:hAnsi="Times New Roman" w:cs="Times New Roman"/>
          <w:color w:val="000000" w:themeColor="text1"/>
          <w:u w:val="single"/>
        </w:rPr>
        <w:t>NLP</w:t>
      </w:r>
      <w:r w:rsidR="00CE641C">
        <w:rPr>
          <w:rFonts w:ascii="Times New Roman" w:hAnsi="Times New Roman" w:cs="Times New Roman"/>
          <w:color w:val="000000" w:themeColor="text1"/>
          <w:u w:val="single"/>
        </w:rPr>
        <w:t xml:space="preserve"> :</w:t>
      </w:r>
      <w:proofErr w:type="gramEnd"/>
      <w:r w:rsidR="00CE641C">
        <w:rPr>
          <w:rFonts w:ascii="Times New Roman" w:hAnsi="Times New Roman" w:cs="Times New Roman"/>
          <w:color w:val="000000" w:themeColor="text1"/>
          <w:u w:val="single"/>
        </w:rPr>
        <w:t>-</w:t>
      </w:r>
    </w:p>
    <w:p w14:paraId="2280F132" w14:textId="77777777" w:rsidR="005365A9" w:rsidRPr="00F50693" w:rsidRDefault="005365A9" w:rsidP="00F50693">
      <w:pPr>
        <w:pStyle w:val="ListBullet"/>
        <w:numPr>
          <w:ilvl w:val="0"/>
          <w:numId w:val="0"/>
        </w:numPr>
        <w:jc w:val="both"/>
        <w:rPr>
          <w:rFonts w:ascii="Times New Roman" w:hAnsi="Times New Roman" w:cs="Times New Roman"/>
          <w:lang w:val="en-IN" w:eastAsia="en-IN"/>
        </w:rPr>
      </w:pPr>
      <w:r w:rsidRPr="00F50693">
        <w:rPr>
          <w:rFonts w:ascii="Times New Roman" w:hAnsi="Times New Roman" w:cs="Times New Roman"/>
          <w:b/>
          <w:bCs/>
          <w:lang w:val="en-IN" w:eastAsia="en-IN"/>
        </w:rPr>
        <w:t>Natural Language Processing (NLP)</w:t>
      </w:r>
      <w:r w:rsidRPr="00F50693">
        <w:rPr>
          <w:rFonts w:ascii="Times New Roman" w:hAnsi="Times New Roman" w:cs="Times New Roman"/>
          <w:lang w:val="en-IN" w:eastAsia="en-IN"/>
        </w:rPr>
        <w:t xml:space="preserve"> is a specialized field within </w:t>
      </w:r>
      <w:r w:rsidRPr="00F50693">
        <w:rPr>
          <w:rFonts w:ascii="Times New Roman" w:hAnsi="Times New Roman" w:cs="Times New Roman"/>
          <w:b/>
          <w:bCs/>
          <w:lang w:val="en-IN" w:eastAsia="en-IN"/>
        </w:rPr>
        <w:t>Artificial Intelligence (AI)</w:t>
      </w:r>
      <w:r w:rsidRPr="00F50693">
        <w:rPr>
          <w:rFonts w:ascii="Times New Roman" w:hAnsi="Times New Roman" w:cs="Times New Roman"/>
          <w:lang w:val="en-IN" w:eastAsia="en-IN"/>
        </w:rPr>
        <w:t xml:space="preserve"> that focuses on enabling computers to interact with humans using </w:t>
      </w:r>
      <w:r w:rsidRPr="00F50693">
        <w:rPr>
          <w:rFonts w:ascii="Times New Roman" w:hAnsi="Times New Roman" w:cs="Times New Roman"/>
          <w:b/>
          <w:bCs/>
          <w:lang w:val="en-IN" w:eastAsia="en-IN"/>
        </w:rPr>
        <w:t>natural, human languages</w:t>
      </w:r>
      <w:r w:rsidRPr="00F50693">
        <w:rPr>
          <w:rFonts w:ascii="Times New Roman" w:hAnsi="Times New Roman" w:cs="Times New Roman"/>
          <w:lang w:val="en-IN" w:eastAsia="en-IN"/>
        </w:rPr>
        <w:t xml:space="preserve"> such as English, Hindi, or any other spoken/written language. It is the science of teaching machines how to understand, interpret, generate, and respond to text or speech in ways that are both meaningful and useful.</w:t>
      </w:r>
    </w:p>
    <w:p w14:paraId="47B1CB3A" w14:textId="77777777" w:rsidR="005365A9" w:rsidRPr="00F50693" w:rsidRDefault="005365A9" w:rsidP="00F50693">
      <w:pPr>
        <w:pStyle w:val="ListBullet"/>
        <w:numPr>
          <w:ilvl w:val="0"/>
          <w:numId w:val="0"/>
        </w:numPr>
        <w:jc w:val="both"/>
        <w:rPr>
          <w:rFonts w:ascii="Times New Roman" w:hAnsi="Times New Roman" w:cs="Times New Roman"/>
          <w:lang w:val="en-IN" w:eastAsia="en-IN"/>
        </w:rPr>
      </w:pPr>
      <w:r w:rsidRPr="00F50693">
        <w:rPr>
          <w:rFonts w:ascii="Times New Roman" w:hAnsi="Times New Roman" w:cs="Times New Roman"/>
          <w:lang w:val="en-IN" w:eastAsia="en-IN"/>
        </w:rPr>
        <w:t>Unlike traditional programming languages that follow strict rules and structure, natural languages are often ambiguous, complex, and context-dependent. NLP bridges this gap by allowing machines to process large amounts of linguistic data and derive insights from them.</w:t>
      </w:r>
    </w:p>
    <w:p w14:paraId="0B8B39D1" w14:textId="77777777" w:rsidR="005365A9" w:rsidRPr="00F50693" w:rsidRDefault="00000000" w:rsidP="00F50693">
      <w:pPr>
        <w:pStyle w:val="ListBullet"/>
        <w:numPr>
          <w:ilvl w:val="0"/>
          <w:numId w:val="0"/>
        </w:numPr>
        <w:rPr>
          <w:rFonts w:ascii="Times New Roman" w:hAnsi="Times New Roman" w:cs="Times New Roman"/>
        </w:rPr>
      </w:pPr>
      <w:r w:rsidRPr="00F50693">
        <w:rPr>
          <w:rFonts w:ascii="Times New Roman" w:hAnsi="Times New Roman" w:cs="Times New Roman"/>
        </w:rPr>
        <w:t>Key Goals of NLP:</w:t>
      </w:r>
    </w:p>
    <w:p w14:paraId="491CAFD7" w14:textId="6EC006AD" w:rsidR="005365A9" w:rsidRPr="00F50693" w:rsidRDefault="005365A9" w:rsidP="00F50693">
      <w:pPr>
        <w:pStyle w:val="ListBullet"/>
        <w:numPr>
          <w:ilvl w:val="0"/>
          <w:numId w:val="16"/>
        </w:numPr>
        <w:rPr>
          <w:rFonts w:ascii="Times New Roman" w:hAnsi="Times New Roman" w:cs="Times New Roman"/>
        </w:rPr>
      </w:pPr>
      <w:r w:rsidRPr="005365A9">
        <w:rPr>
          <w:rFonts w:ascii="Times New Roman" w:hAnsi="Times New Roman" w:cs="Times New Roman"/>
          <w:b/>
          <w:bCs/>
          <w:lang w:val="en-IN"/>
        </w:rPr>
        <w:t xml:space="preserve">Language </w:t>
      </w:r>
      <w:proofErr w:type="gramStart"/>
      <w:r w:rsidR="00757A8F" w:rsidRPr="00F50693">
        <w:rPr>
          <w:rFonts w:ascii="Times New Roman" w:hAnsi="Times New Roman" w:cs="Times New Roman"/>
          <w:b/>
          <w:bCs/>
          <w:lang w:val="en-IN"/>
        </w:rPr>
        <w:t>Understanding:</w:t>
      </w:r>
      <w:r w:rsidRPr="00F50693">
        <w:rPr>
          <w:rFonts w:ascii="Times New Roman" w:hAnsi="Times New Roman" w:cs="Times New Roman"/>
          <w:b/>
          <w:bCs/>
          <w:lang w:val="en-IN"/>
        </w:rPr>
        <w:t>-</w:t>
      </w:r>
      <w:proofErr w:type="gramEnd"/>
      <w:r w:rsidRPr="00F50693">
        <w:rPr>
          <w:rFonts w:ascii="Times New Roman" w:hAnsi="Times New Roman" w:cs="Times New Roman"/>
          <w:b/>
          <w:bCs/>
          <w:lang w:val="en-IN"/>
        </w:rPr>
        <w:t xml:space="preserve"> </w:t>
      </w:r>
    </w:p>
    <w:p w14:paraId="4C748770" w14:textId="352E37BA" w:rsidR="005365A9" w:rsidRPr="00F50693" w:rsidRDefault="005365A9" w:rsidP="00F50693">
      <w:pPr>
        <w:pStyle w:val="ListBullet"/>
        <w:numPr>
          <w:ilvl w:val="0"/>
          <w:numId w:val="15"/>
        </w:numPr>
        <w:rPr>
          <w:rFonts w:ascii="Times New Roman" w:hAnsi="Times New Roman" w:cs="Times New Roman"/>
        </w:rPr>
      </w:pPr>
      <w:r w:rsidRPr="00F50693">
        <w:rPr>
          <w:rFonts w:ascii="Times New Roman" w:hAnsi="Times New Roman" w:cs="Times New Roman"/>
          <w:lang w:val="en-IN"/>
        </w:rPr>
        <w:t>This involves the ability of a machine to comprehend what a user is saying or writing.</w:t>
      </w:r>
    </w:p>
    <w:p w14:paraId="36B5336A" w14:textId="77777777" w:rsidR="005365A9" w:rsidRPr="00F50693" w:rsidRDefault="005365A9" w:rsidP="00F50693">
      <w:pPr>
        <w:pStyle w:val="ListBullet"/>
        <w:numPr>
          <w:ilvl w:val="0"/>
          <w:numId w:val="15"/>
        </w:numPr>
        <w:rPr>
          <w:rFonts w:ascii="Times New Roman" w:hAnsi="Times New Roman" w:cs="Times New Roman"/>
        </w:rPr>
      </w:pPr>
      <w:r w:rsidRPr="00F50693">
        <w:rPr>
          <w:rFonts w:ascii="Times New Roman" w:hAnsi="Times New Roman" w:cs="Times New Roman"/>
          <w:lang w:val="en-IN"/>
        </w:rPr>
        <w:t xml:space="preserve">It </w:t>
      </w:r>
      <w:proofErr w:type="gramStart"/>
      <w:r w:rsidRPr="00F50693">
        <w:rPr>
          <w:rFonts w:ascii="Times New Roman" w:hAnsi="Times New Roman" w:cs="Times New Roman"/>
          <w:lang w:val="en-IN"/>
        </w:rPr>
        <w:t>includes :</w:t>
      </w:r>
      <w:proofErr w:type="gramEnd"/>
      <w:r w:rsidRPr="00F50693">
        <w:rPr>
          <w:rFonts w:ascii="Times New Roman" w:hAnsi="Times New Roman" w:cs="Times New Roman"/>
          <w:lang w:val="en-IN"/>
        </w:rPr>
        <w:t>-</w:t>
      </w:r>
    </w:p>
    <w:p w14:paraId="565B741D" w14:textId="77777777" w:rsidR="005365A9" w:rsidRPr="00F50693" w:rsidRDefault="005365A9" w:rsidP="00F50693">
      <w:pPr>
        <w:pStyle w:val="ListBullet"/>
        <w:numPr>
          <w:ilvl w:val="1"/>
          <w:numId w:val="15"/>
        </w:numPr>
        <w:rPr>
          <w:rFonts w:ascii="Times New Roman" w:hAnsi="Times New Roman" w:cs="Times New Roman"/>
        </w:rPr>
      </w:pPr>
      <w:r w:rsidRPr="00F50693">
        <w:rPr>
          <w:rFonts w:ascii="Times New Roman" w:hAnsi="Times New Roman" w:cs="Times New Roman"/>
          <w:b/>
          <w:bCs/>
          <w:lang w:val="en-IN"/>
        </w:rPr>
        <w:t>Syntax analysis</w:t>
      </w:r>
      <w:r w:rsidRPr="00F50693">
        <w:rPr>
          <w:rFonts w:ascii="Times New Roman" w:hAnsi="Times New Roman" w:cs="Times New Roman"/>
          <w:lang w:val="en-IN"/>
        </w:rPr>
        <w:t xml:space="preserve"> – Understanding sentence structure (like nouns, verbs, punctuation).</w:t>
      </w:r>
    </w:p>
    <w:p w14:paraId="786EA84A" w14:textId="77777777" w:rsidR="005365A9" w:rsidRPr="00F50693" w:rsidRDefault="005365A9" w:rsidP="00F50693">
      <w:pPr>
        <w:pStyle w:val="ListBullet"/>
        <w:numPr>
          <w:ilvl w:val="1"/>
          <w:numId w:val="15"/>
        </w:numPr>
        <w:rPr>
          <w:rFonts w:ascii="Times New Roman" w:hAnsi="Times New Roman" w:cs="Times New Roman"/>
        </w:rPr>
      </w:pPr>
      <w:r w:rsidRPr="00F50693">
        <w:rPr>
          <w:rFonts w:ascii="Times New Roman" w:hAnsi="Times New Roman" w:cs="Times New Roman"/>
          <w:b/>
          <w:bCs/>
          <w:lang w:val="en-IN"/>
        </w:rPr>
        <w:t>Semantic analysis</w:t>
      </w:r>
      <w:r w:rsidRPr="00F50693">
        <w:rPr>
          <w:rFonts w:ascii="Times New Roman" w:hAnsi="Times New Roman" w:cs="Times New Roman"/>
          <w:lang w:val="en-IN"/>
        </w:rPr>
        <w:t xml:space="preserve"> – Understanding the meaning behind the sentence.</w:t>
      </w:r>
    </w:p>
    <w:p w14:paraId="248B3D91" w14:textId="77777777" w:rsidR="005365A9" w:rsidRPr="00F50693" w:rsidRDefault="005365A9" w:rsidP="00F50693">
      <w:pPr>
        <w:pStyle w:val="ListBullet"/>
        <w:numPr>
          <w:ilvl w:val="1"/>
          <w:numId w:val="15"/>
        </w:numPr>
        <w:rPr>
          <w:rFonts w:ascii="Times New Roman" w:hAnsi="Times New Roman" w:cs="Times New Roman"/>
        </w:rPr>
      </w:pPr>
      <w:r w:rsidRPr="00F50693">
        <w:rPr>
          <w:rFonts w:ascii="Times New Roman" w:hAnsi="Times New Roman" w:cs="Times New Roman"/>
          <w:b/>
          <w:bCs/>
          <w:lang w:val="en-IN"/>
        </w:rPr>
        <w:t>Example:</w:t>
      </w:r>
      <w:r w:rsidRPr="00F50693">
        <w:rPr>
          <w:rFonts w:ascii="Times New Roman" w:hAnsi="Times New Roman" w:cs="Times New Roman"/>
          <w:lang w:val="en-IN"/>
        </w:rPr>
        <w:t xml:space="preserve"> If someone says “I am feeling down,” NLP must recognize that “feeling down” may mean the person is sad or depressed — not literally “falling.”</w:t>
      </w:r>
    </w:p>
    <w:p w14:paraId="33BBF7B8" w14:textId="4D1B0AE9" w:rsidR="005365A9" w:rsidRPr="00F50693" w:rsidRDefault="005365A9" w:rsidP="00F50693">
      <w:pPr>
        <w:pStyle w:val="ListBullet"/>
        <w:numPr>
          <w:ilvl w:val="0"/>
          <w:numId w:val="16"/>
        </w:numPr>
        <w:rPr>
          <w:rFonts w:ascii="Times New Roman" w:hAnsi="Times New Roman" w:cs="Times New Roman"/>
          <w:b/>
          <w:bCs/>
          <w:lang w:val="en-IN"/>
        </w:rPr>
      </w:pPr>
      <w:r w:rsidRPr="00F50693">
        <w:rPr>
          <w:rFonts w:ascii="Times New Roman" w:hAnsi="Times New Roman" w:cs="Times New Roman"/>
          <w:b/>
          <w:bCs/>
          <w:lang w:val="en-IN"/>
        </w:rPr>
        <w:t xml:space="preserve">Language </w:t>
      </w:r>
      <w:proofErr w:type="gramStart"/>
      <w:r w:rsidRPr="00F50693">
        <w:rPr>
          <w:rFonts w:ascii="Times New Roman" w:hAnsi="Times New Roman" w:cs="Times New Roman"/>
          <w:b/>
          <w:bCs/>
          <w:lang w:val="en-IN"/>
        </w:rPr>
        <w:t>Generation :</w:t>
      </w:r>
      <w:proofErr w:type="gramEnd"/>
      <w:r w:rsidRPr="00F50693">
        <w:rPr>
          <w:rFonts w:ascii="Times New Roman" w:hAnsi="Times New Roman" w:cs="Times New Roman"/>
          <w:b/>
          <w:bCs/>
          <w:lang w:val="en-IN"/>
        </w:rPr>
        <w:t xml:space="preserve">- </w:t>
      </w:r>
    </w:p>
    <w:p w14:paraId="1CC85AD2" w14:textId="77777777" w:rsidR="005365A9" w:rsidRPr="00F50693" w:rsidRDefault="005365A9" w:rsidP="00F50693">
      <w:pPr>
        <w:pStyle w:val="ListBullet"/>
        <w:numPr>
          <w:ilvl w:val="0"/>
          <w:numId w:val="17"/>
        </w:numPr>
        <w:rPr>
          <w:rFonts w:ascii="Times New Roman" w:hAnsi="Times New Roman" w:cs="Times New Roman"/>
          <w:b/>
          <w:bCs/>
        </w:rPr>
      </w:pPr>
      <w:r w:rsidRPr="005365A9">
        <w:rPr>
          <w:rFonts w:ascii="Times New Roman" w:hAnsi="Times New Roman" w:cs="Times New Roman"/>
          <w:lang w:val="en-IN"/>
        </w:rPr>
        <w:t xml:space="preserve">After understanding, machines should be able to </w:t>
      </w:r>
      <w:r w:rsidRPr="005365A9">
        <w:rPr>
          <w:rFonts w:ascii="Times New Roman" w:hAnsi="Times New Roman" w:cs="Times New Roman"/>
          <w:b/>
          <w:bCs/>
          <w:lang w:val="en-IN"/>
        </w:rPr>
        <w:t>respond or create language</w:t>
      </w:r>
      <w:r w:rsidRPr="005365A9">
        <w:rPr>
          <w:rFonts w:ascii="Times New Roman" w:hAnsi="Times New Roman" w:cs="Times New Roman"/>
          <w:lang w:val="en-IN"/>
        </w:rPr>
        <w:t xml:space="preserve"> that sounds human-like.</w:t>
      </w:r>
    </w:p>
    <w:p w14:paraId="4902FEBD" w14:textId="77777777" w:rsidR="005365A9" w:rsidRPr="00F50693" w:rsidRDefault="005365A9" w:rsidP="00F50693">
      <w:pPr>
        <w:pStyle w:val="ListBullet"/>
        <w:numPr>
          <w:ilvl w:val="0"/>
          <w:numId w:val="17"/>
        </w:numPr>
        <w:rPr>
          <w:rFonts w:ascii="Times New Roman" w:hAnsi="Times New Roman" w:cs="Times New Roman"/>
          <w:b/>
          <w:bCs/>
        </w:rPr>
      </w:pPr>
      <w:r w:rsidRPr="00F50693">
        <w:rPr>
          <w:rFonts w:ascii="Times New Roman" w:hAnsi="Times New Roman" w:cs="Times New Roman"/>
          <w:lang w:val="en-IN"/>
        </w:rPr>
        <w:t xml:space="preserve">It </w:t>
      </w:r>
      <w:proofErr w:type="gramStart"/>
      <w:r w:rsidRPr="00F50693">
        <w:rPr>
          <w:rFonts w:ascii="Times New Roman" w:hAnsi="Times New Roman" w:cs="Times New Roman"/>
          <w:lang w:val="en-IN"/>
        </w:rPr>
        <w:t>includes :</w:t>
      </w:r>
      <w:proofErr w:type="gramEnd"/>
      <w:r w:rsidRPr="00F50693">
        <w:rPr>
          <w:rFonts w:ascii="Times New Roman" w:hAnsi="Times New Roman" w:cs="Times New Roman"/>
          <w:lang w:val="en-IN"/>
        </w:rPr>
        <w:t>-</w:t>
      </w:r>
    </w:p>
    <w:p w14:paraId="5E8AA541" w14:textId="77777777" w:rsidR="005365A9" w:rsidRPr="00F50693" w:rsidRDefault="005365A9" w:rsidP="00F50693">
      <w:pPr>
        <w:pStyle w:val="ListBullet"/>
        <w:numPr>
          <w:ilvl w:val="1"/>
          <w:numId w:val="18"/>
        </w:numPr>
        <w:rPr>
          <w:rFonts w:ascii="Times New Roman" w:hAnsi="Times New Roman" w:cs="Times New Roman"/>
          <w:b/>
          <w:bCs/>
        </w:rPr>
      </w:pPr>
      <w:r w:rsidRPr="00F50693">
        <w:rPr>
          <w:rFonts w:ascii="Times New Roman" w:hAnsi="Times New Roman" w:cs="Times New Roman"/>
          <w:b/>
          <w:bCs/>
          <w:lang w:val="en-IN"/>
        </w:rPr>
        <w:t>Machine Translation</w:t>
      </w:r>
      <w:r w:rsidRPr="00F50693">
        <w:rPr>
          <w:rFonts w:ascii="Times New Roman" w:hAnsi="Times New Roman" w:cs="Times New Roman"/>
          <w:lang w:val="en-IN"/>
        </w:rPr>
        <w:t xml:space="preserve"> – Converting one language into another, like English to Hindi.</w:t>
      </w:r>
    </w:p>
    <w:p w14:paraId="2A716B73" w14:textId="77777777" w:rsidR="005365A9" w:rsidRPr="00F50693" w:rsidRDefault="005365A9" w:rsidP="00F50693">
      <w:pPr>
        <w:pStyle w:val="ListBullet"/>
        <w:numPr>
          <w:ilvl w:val="1"/>
          <w:numId w:val="18"/>
        </w:numPr>
        <w:rPr>
          <w:rFonts w:ascii="Times New Roman" w:hAnsi="Times New Roman" w:cs="Times New Roman"/>
          <w:b/>
          <w:bCs/>
        </w:rPr>
      </w:pPr>
      <w:r w:rsidRPr="00F50693">
        <w:rPr>
          <w:rFonts w:ascii="Times New Roman" w:hAnsi="Times New Roman" w:cs="Times New Roman"/>
          <w:b/>
          <w:bCs/>
          <w:lang w:val="en-IN"/>
        </w:rPr>
        <w:t>Summarization</w:t>
      </w:r>
      <w:r w:rsidRPr="00F50693">
        <w:rPr>
          <w:rFonts w:ascii="Times New Roman" w:hAnsi="Times New Roman" w:cs="Times New Roman"/>
          <w:lang w:val="en-IN"/>
        </w:rPr>
        <w:t xml:space="preserve"> – Creating a short summary of a long article or report.</w:t>
      </w:r>
    </w:p>
    <w:p w14:paraId="1265B15E" w14:textId="77777777" w:rsidR="005365A9" w:rsidRPr="00F50693" w:rsidRDefault="005365A9" w:rsidP="00F50693">
      <w:pPr>
        <w:pStyle w:val="ListBullet"/>
        <w:numPr>
          <w:ilvl w:val="1"/>
          <w:numId w:val="18"/>
        </w:numPr>
        <w:rPr>
          <w:rFonts w:ascii="Times New Roman" w:hAnsi="Times New Roman" w:cs="Times New Roman"/>
          <w:b/>
          <w:bCs/>
        </w:rPr>
      </w:pPr>
      <w:r w:rsidRPr="00F50693">
        <w:rPr>
          <w:rFonts w:ascii="Times New Roman" w:hAnsi="Times New Roman" w:cs="Times New Roman"/>
          <w:b/>
          <w:bCs/>
          <w:lang w:val="en-IN"/>
        </w:rPr>
        <w:t>Paraphrasing</w:t>
      </w:r>
      <w:r w:rsidRPr="00F50693">
        <w:rPr>
          <w:rFonts w:ascii="Times New Roman" w:hAnsi="Times New Roman" w:cs="Times New Roman"/>
          <w:lang w:val="en-IN"/>
        </w:rPr>
        <w:t xml:space="preserve"> – Rewriting text in a different form while keeping the same meaning.</w:t>
      </w:r>
    </w:p>
    <w:p w14:paraId="51A070A5" w14:textId="77777777" w:rsidR="005365A9" w:rsidRPr="00F50693" w:rsidRDefault="005365A9" w:rsidP="00F50693">
      <w:pPr>
        <w:pStyle w:val="ListBullet"/>
        <w:numPr>
          <w:ilvl w:val="1"/>
          <w:numId w:val="18"/>
        </w:numPr>
        <w:rPr>
          <w:rFonts w:ascii="Times New Roman" w:hAnsi="Times New Roman" w:cs="Times New Roman"/>
          <w:b/>
          <w:bCs/>
        </w:rPr>
      </w:pPr>
      <w:r w:rsidRPr="00F50693">
        <w:rPr>
          <w:rFonts w:ascii="Times New Roman" w:hAnsi="Times New Roman" w:cs="Times New Roman"/>
          <w:b/>
          <w:bCs/>
          <w:lang w:val="en-IN"/>
        </w:rPr>
        <w:t>Example:</w:t>
      </w:r>
      <w:r w:rsidRPr="00F50693">
        <w:rPr>
          <w:rFonts w:ascii="Times New Roman" w:hAnsi="Times New Roman" w:cs="Times New Roman"/>
          <w:lang w:val="en-IN"/>
        </w:rPr>
        <w:t xml:space="preserve"> Generating a weather report like “Today’s weather is sunny and warm” automatically based on temperature data.</w:t>
      </w:r>
    </w:p>
    <w:p w14:paraId="38E22BC7" w14:textId="57B632EE" w:rsidR="005365A9" w:rsidRPr="00F50693" w:rsidRDefault="005365A9" w:rsidP="00F50693">
      <w:pPr>
        <w:pStyle w:val="ListBullet"/>
        <w:numPr>
          <w:ilvl w:val="0"/>
          <w:numId w:val="16"/>
        </w:numPr>
        <w:rPr>
          <w:rFonts w:ascii="Times New Roman" w:hAnsi="Times New Roman" w:cs="Times New Roman"/>
          <w:b/>
          <w:bCs/>
          <w:lang w:val="en-IN"/>
        </w:rPr>
      </w:pPr>
      <w:r w:rsidRPr="00F50693">
        <w:rPr>
          <w:rFonts w:ascii="Times New Roman" w:hAnsi="Times New Roman" w:cs="Times New Roman"/>
          <w:b/>
          <w:bCs/>
          <w:lang w:val="en-IN"/>
        </w:rPr>
        <w:t>Speech Recognition and Sentiment Analysis</w:t>
      </w:r>
    </w:p>
    <w:p w14:paraId="74636DF2" w14:textId="77777777" w:rsidR="005365A9" w:rsidRPr="00F50693" w:rsidRDefault="005365A9" w:rsidP="00F50693">
      <w:pPr>
        <w:pStyle w:val="ListBullet"/>
        <w:numPr>
          <w:ilvl w:val="0"/>
          <w:numId w:val="19"/>
        </w:numPr>
        <w:rPr>
          <w:rFonts w:ascii="Times New Roman" w:hAnsi="Times New Roman" w:cs="Times New Roman"/>
          <w:b/>
          <w:bCs/>
        </w:rPr>
      </w:pPr>
      <w:r w:rsidRPr="005365A9">
        <w:rPr>
          <w:rFonts w:ascii="Times New Roman" w:hAnsi="Times New Roman" w:cs="Times New Roman"/>
          <w:b/>
          <w:bCs/>
          <w:lang w:val="en-IN"/>
        </w:rPr>
        <w:t>Speech Recognition</w:t>
      </w:r>
      <w:r w:rsidRPr="005365A9">
        <w:rPr>
          <w:rFonts w:ascii="Times New Roman" w:hAnsi="Times New Roman" w:cs="Times New Roman"/>
          <w:lang w:val="en-IN"/>
        </w:rPr>
        <w:t xml:space="preserve"> helps in converting spoken language (voice) into text that a machine can understand.</w:t>
      </w:r>
    </w:p>
    <w:p w14:paraId="75BA00E2" w14:textId="621A3C76" w:rsidR="005365A9" w:rsidRPr="00F50693" w:rsidRDefault="005365A9" w:rsidP="00F50693">
      <w:pPr>
        <w:pStyle w:val="ListBullet"/>
        <w:numPr>
          <w:ilvl w:val="1"/>
          <w:numId w:val="19"/>
        </w:numPr>
        <w:rPr>
          <w:rFonts w:ascii="Times New Roman" w:hAnsi="Times New Roman" w:cs="Times New Roman"/>
          <w:b/>
          <w:bCs/>
        </w:rPr>
      </w:pPr>
      <w:r w:rsidRPr="00F50693">
        <w:rPr>
          <w:rFonts w:ascii="Times New Roman" w:hAnsi="Times New Roman" w:cs="Times New Roman"/>
          <w:lang w:val="en-IN"/>
        </w:rPr>
        <w:t>Example: When you say “Call Mom,” your phone understands the command using NLP.</w:t>
      </w:r>
    </w:p>
    <w:p w14:paraId="275797F1" w14:textId="77777777" w:rsidR="005365A9" w:rsidRPr="00F50693" w:rsidRDefault="005365A9" w:rsidP="00F50693">
      <w:pPr>
        <w:pStyle w:val="ListBullet"/>
        <w:numPr>
          <w:ilvl w:val="1"/>
          <w:numId w:val="19"/>
        </w:numPr>
        <w:ind w:left="1418"/>
        <w:rPr>
          <w:rFonts w:ascii="Times New Roman" w:hAnsi="Times New Roman" w:cs="Times New Roman"/>
          <w:b/>
          <w:bCs/>
        </w:rPr>
      </w:pPr>
      <w:r w:rsidRPr="00F50693">
        <w:rPr>
          <w:rFonts w:ascii="Times New Roman" w:hAnsi="Times New Roman" w:cs="Times New Roman"/>
          <w:b/>
          <w:bCs/>
          <w:lang w:val="en-IN"/>
        </w:rPr>
        <w:t>Sentiment Analysis</w:t>
      </w:r>
      <w:r w:rsidRPr="00F50693">
        <w:rPr>
          <w:rFonts w:ascii="Times New Roman" w:hAnsi="Times New Roman" w:cs="Times New Roman"/>
          <w:lang w:val="en-IN"/>
        </w:rPr>
        <w:t xml:space="preserve"> determines the </w:t>
      </w:r>
      <w:r w:rsidRPr="00F50693">
        <w:rPr>
          <w:rFonts w:ascii="Times New Roman" w:hAnsi="Times New Roman" w:cs="Times New Roman"/>
          <w:b/>
          <w:bCs/>
          <w:lang w:val="en-IN"/>
        </w:rPr>
        <w:t>emotional tone</w:t>
      </w:r>
      <w:r w:rsidRPr="00F50693">
        <w:rPr>
          <w:rFonts w:ascii="Times New Roman" w:hAnsi="Times New Roman" w:cs="Times New Roman"/>
          <w:lang w:val="en-IN"/>
        </w:rPr>
        <w:t xml:space="preserve"> behind a series of words.</w:t>
      </w:r>
    </w:p>
    <w:p w14:paraId="3DE59FD1" w14:textId="77777777" w:rsidR="005365A9" w:rsidRPr="00F50693" w:rsidRDefault="005365A9" w:rsidP="00F50693">
      <w:pPr>
        <w:pStyle w:val="ListBullet"/>
        <w:numPr>
          <w:ilvl w:val="1"/>
          <w:numId w:val="19"/>
        </w:numPr>
        <w:rPr>
          <w:rFonts w:ascii="Times New Roman" w:hAnsi="Times New Roman" w:cs="Times New Roman"/>
          <w:b/>
          <w:bCs/>
        </w:rPr>
      </w:pPr>
      <w:r w:rsidRPr="00F50693">
        <w:rPr>
          <w:rFonts w:ascii="Times New Roman" w:hAnsi="Times New Roman" w:cs="Times New Roman"/>
          <w:lang w:val="en-IN"/>
        </w:rPr>
        <w:t xml:space="preserve">Example: A review like “This phone is awesome!” is </w:t>
      </w:r>
      <w:proofErr w:type="spellStart"/>
      <w:r w:rsidRPr="00F50693">
        <w:rPr>
          <w:rFonts w:ascii="Times New Roman" w:hAnsi="Times New Roman" w:cs="Times New Roman"/>
          <w:lang w:val="en-IN"/>
        </w:rPr>
        <w:t>analyzed</w:t>
      </w:r>
      <w:proofErr w:type="spellEnd"/>
      <w:r w:rsidRPr="00F50693">
        <w:rPr>
          <w:rFonts w:ascii="Times New Roman" w:hAnsi="Times New Roman" w:cs="Times New Roman"/>
          <w:lang w:val="en-IN"/>
        </w:rPr>
        <w:t xml:space="preserve"> as </w:t>
      </w:r>
      <w:r w:rsidRPr="00F50693">
        <w:rPr>
          <w:rFonts w:ascii="Times New Roman" w:hAnsi="Times New Roman" w:cs="Times New Roman"/>
          <w:b/>
          <w:bCs/>
          <w:lang w:val="en-IN"/>
        </w:rPr>
        <w:t>positive</w:t>
      </w:r>
      <w:r w:rsidRPr="00F50693">
        <w:rPr>
          <w:rFonts w:ascii="Times New Roman" w:hAnsi="Times New Roman" w:cs="Times New Roman"/>
          <w:lang w:val="en-IN"/>
        </w:rPr>
        <w:t>.</w:t>
      </w:r>
    </w:p>
    <w:p w14:paraId="4E2903B2" w14:textId="77777777" w:rsidR="00757A8F" w:rsidRPr="00F50693" w:rsidRDefault="005365A9" w:rsidP="00F50693">
      <w:pPr>
        <w:pStyle w:val="ListBullet"/>
        <w:numPr>
          <w:ilvl w:val="1"/>
          <w:numId w:val="19"/>
        </w:numPr>
        <w:rPr>
          <w:rFonts w:ascii="Times New Roman" w:hAnsi="Times New Roman" w:cs="Times New Roman"/>
          <w:b/>
          <w:bCs/>
        </w:rPr>
      </w:pPr>
      <w:r w:rsidRPr="00F50693">
        <w:rPr>
          <w:rFonts w:ascii="Times New Roman" w:hAnsi="Times New Roman" w:cs="Times New Roman"/>
          <w:lang w:val="en-IN"/>
        </w:rPr>
        <w:t>Used in social media monitoring, customer reviews, etc.</w:t>
      </w:r>
    </w:p>
    <w:p w14:paraId="5C8E7556" w14:textId="77777777" w:rsidR="00757A8F" w:rsidRPr="00F50693" w:rsidRDefault="00757A8F" w:rsidP="00757A8F">
      <w:pPr>
        <w:pStyle w:val="ListBullet"/>
        <w:numPr>
          <w:ilvl w:val="0"/>
          <w:numId w:val="0"/>
        </w:numPr>
        <w:rPr>
          <w:rFonts w:ascii="Times New Roman" w:hAnsi="Times New Roman" w:cs="Times New Roman"/>
          <w:b/>
          <w:bCs/>
        </w:rPr>
      </w:pPr>
    </w:p>
    <w:p w14:paraId="1C07965D" w14:textId="70DEB044" w:rsidR="00757A8F" w:rsidRPr="00F50693" w:rsidRDefault="005365A9" w:rsidP="00CE641C">
      <w:pPr>
        <w:pStyle w:val="ListBullet"/>
        <w:numPr>
          <w:ilvl w:val="1"/>
          <w:numId w:val="19"/>
        </w:numPr>
        <w:ind w:left="851"/>
        <w:rPr>
          <w:rFonts w:ascii="Times New Roman" w:hAnsi="Times New Roman" w:cs="Times New Roman"/>
          <w:b/>
          <w:bCs/>
        </w:rPr>
      </w:pPr>
      <w:r w:rsidRPr="00F50693">
        <w:rPr>
          <w:rFonts w:ascii="Times New Roman" w:hAnsi="Times New Roman" w:cs="Times New Roman"/>
          <w:b/>
          <w:bCs/>
          <w:lang w:val="en-IN"/>
        </w:rPr>
        <w:t>NLP in Everyday Use</w:t>
      </w:r>
    </w:p>
    <w:p w14:paraId="6A5651AF" w14:textId="77777777" w:rsidR="00757A8F" w:rsidRPr="00F50693" w:rsidRDefault="005365A9" w:rsidP="00F50693">
      <w:pPr>
        <w:pStyle w:val="ListBullet"/>
        <w:numPr>
          <w:ilvl w:val="0"/>
          <w:numId w:val="20"/>
        </w:numPr>
        <w:rPr>
          <w:rFonts w:ascii="Times New Roman" w:hAnsi="Times New Roman" w:cs="Times New Roman"/>
          <w:b/>
          <w:bCs/>
        </w:rPr>
      </w:pPr>
      <w:r w:rsidRPr="00F50693">
        <w:rPr>
          <w:rFonts w:ascii="Times New Roman" w:hAnsi="Times New Roman" w:cs="Times New Roman"/>
          <w:b/>
          <w:bCs/>
          <w:lang w:val="en-IN"/>
        </w:rPr>
        <w:t>Google Assistant, Siri, Alexa</w:t>
      </w:r>
      <w:r w:rsidRPr="00F50693">
        <w:rPr>
          <w:rFonts w:ascii="Times New Roman" w:hAnsi="Times New Roman" w:cs="Times New Roman"/>
          <w:lang w:val="en-IN"/>
        </w:rPr>
        <w:t xml:space="preserve"> use NLP for understanding your voice commands.</w:t>
      </w:r>
    </w:p>
    <w:p w14:paraId="7734162B" w14:textId="77777777" w:rsidR="00757A8F" w:rsidRPr="00F50693" w:rsidRDefault="005365A9" w:rsidP="00F50693">
      <w:pPr>
        <w:pStyle w:val="ListBullet"/>
        <w:numPr>
          <w:ilvl w:val="0"/>
          <w:numId w:val="20"/>
        </w:numPr>
        <w:rPr>
          <w:rFonts w:ascii="Times New Roman" w:hAnsi="Times New Roman" w:cs="Times New Roman"/>
          <w:b/>
          <w:bCs/>
        </w:rPr>
      </w:pPr>
      <w:r w:rsidRPr="00F50693">
        <w:rPr>
          <w:rFonts w:ascii="Times New Roman" w:hAnsi="Times New Roman" w:cs="Times New Roman"/>
          <w:b/>
          <w:bCs/>
          <w:lang w:val="en-IN"/>
        </w:rPr>
        <w:t>Chatbots</w:t>
      </w:r>
      <w:r w:rsidRPr="00F50693">
        <w:rPr>
          <w:rFonts w:ascii="Times New Roman" w:hAnsi="Times New Roman" w:cs="Times New Roman"/>
          <w:lang w:val="en-IN"/>
        </w:rPr>
        <w:t xml:space="preserve"> use NLP to understand customer queries and give automated replies.</w:t>
      </w:r>
    </w:p>
    <w:p w14:paraId="26BA6533" w14:textId="77777777" w:rsidR="00757A8F" w:rsidRPr="00F50693" w:rsidRDefault="005365A9" w:rsidP="00F50693">
      <w:pPr>
        <w:pStyle w:val="ListBullet"/>
        <w:numPr>
          <w:ilvl w:val="0"/>
          <w:numId w:val="20"/>
        </w:numPr>
        <w:rPr>
          <w:rFonts w:ascii="Times New Roman" w:hAnsi="Times New Roman" w:cs="Times New Roman"/>
          <w:b/>
          <w:bCs/>
        </w:rPr>
      </w:pPr>
      <w:r w:rsidRPr="00F50693">
        <w:rPr>
          <w:rFonts w:ascii="Times New Roman" w:hAnsi="Times New Roman" w:cs="Times New Roman"/>
          <w:b/>
          <w:bCs/>
          <w:lang w:val="en-IN"/>
        </w:rPr>
        <w:lastRenderedPageBreak/>
        <w:t>Spam filters</w:t>
      </w:r>
      <w:r w:rsidRPr="00F50693">
        <w:rPr>
          <w:rFonts w:ascii="Times New Roman" w:hAnsi="Times New Roman" w:cs="Times New Roman"/>
          <w:lang w:val="en-IN"/>
        </w:rPr>
        <w:t xml:space="preserve"> use NLP to detect unwanted or fake emails.</w:t>
      </w:r>
    </w:p>
    <w:p w14:paraId="5A10FC1F" w14:textId="44AC72BC" w:rsidR="005365A9" w:rsidRPr="00F50693" w:rsidRDefault="005365A9" w:rsidP="00F50693">
      <w:pPr>
        <w:pStyle w:val="ListBullet"/>
        <w:numPr>
          <w:ilvl w:val="0"/>
          <w:numId w:val="20"/>
        </w:numPr>
        <w:rPr>
          <w:rFonts w:ascii="Times New Roman" w:hAnsi="Times New Roman" w:cs="Times New Roman"/>
          <w:b/>
          <w:bCs/>
        </w:rPr>
      </w:pPr>
      <w:r w:rsidRPr="00F50693">
        <w:rPr>
          <w:rFonts w:ascii="Times New Roman" w:hAnsi="Times New Roman" w:cs="Times New Roman"/>
          <w:b/>
          <w:bCs/>
          <w:lang w:val="en-IN"/>
        </w:rPr>
        <w:t>Translation services</w:t>
      </w:r>
      <w:r w:rsidRPr="00F50693">
        <w:rPr>
          <w:rFonts w:ascii="Times New Roman" w:hAnsi="Times New Roman" w:cs="Times New Roman"/>
          <w:lang w:val="en-IN"/>
        </w:rPr>
        <w:t xml:space="preserve"> like Google Translate use NLP to convert languages in real-time.</w:t>
      </w:r>
    </w:p>
    <w:p w14:paraId="04B74822" w14:textId="29333732" w:rsidR="008E352B" w:rsidRPr="00CE641C" w:rsidRDefault="00000000" w:rsidP="00F50693">
      <w:pPr>
        <w:pStyle w:val="Heading1"/>
        <w:rPr>
          <w:rFonts w:ascii="Times New Roman" w:hAnsi="Times New Roman" w:cs="Times New Roman"/>
          <w:color w:val="000000" w:themeColor="text1"/>
          <w:u w:val="single"/>
        </w:rPr>
      </w:pPr>
      <w:r w:rsidRPr="00CE641C">
        <w:rPr>
          <w:rFonts w:ascii="Times New Roman" w:hAnsi="Times New Roman" w:cs="Times New Roman"/>
          <w:color w:val="000000" w:themeColor="text1"/>
          <w:u w:val="single"/>
        </w:rPr>
        <w:t xml:space="preserve">2. Historical and Theoretical </w:t>
      </w:r>
      <w:proofErr w:type="gramStart"/>
      <w:r w:rsidRPr="00CE641C">
        <w:rPr>
          <w:rFonts w:ascii="Times New Roman" w:hAnsi="Times New Roman" w:cs="Times New Roman"/>
          <w:color w:val="000000" w:themeColor="text1"/>
          <w:u w:val="single"/>
        </w:rPr>
        <w:t>Background</w:t>
      </w:r>
      <w:r w:rsidR="00CE641C">
        <w:rPr>
          <w:rFonts w:ascii="Times New Roman" w:hAnsi="Times New Roman" w:cs="Times New Roman"/>
          <w:color w:val="000000" w:themeColor="text1"/>
          <w:u w:val="single"/>
        </w:rPr>
        <w:t xml:space="preserve"> :</w:t>
      </w:r>
      <w:proofErr w:type="gramEnd"/>
      <w:r w:rsidR="00CE641C">
        <w:rPr>
          <w:rFonts w:ascii="Times New Roman" w:hAnsi="Times New Roman" w:cs="Times New Roman"/>
          <w:color w:val="000000" w:themeColor="text1"/>
          <w:u w:val="single"/>
        </w:rPr>
        <w:t>-</w:t>
      </w:r>
    </w:p>
    <w:p w14:paraId="61716E56" w14:textId="77777777" w:rsidR="00757A8F" w:rsidRPr="00F50693" w:rsidRDefault="00757A8F" w:rsidP="00F50693">
      <w:pPr>
        <w:pStyle w:val="ListBullet"/>
        <w:numPr>
          <w:ilvl w:val="0"/>
          <w:numId w:val="0"/>
        </w:numPr>
        <w:jc w:val="both"/>
        <w:rPr>
          <w:rFonts w:ascii="Times New Roman" w:hAnsi="Times New Roman" w:cs="Times New Roman"/>
        </w:rPr>
      </w:pPr>
      <w:r w:rsidRPr="00F50693">
        <w:rPr>
          <w:rFonts w:ascii="Times New Roman" w:hAnsi="Times New Roman" w:cs="Times New Roman"/>
        </w:rPr>
        <w:t>Natural Language Processing has gone through several key phases over the decades. Each phase introduced new techniques, tools, and thinking that shaped the way machines understand human language today. Below is a detailed overview of these major stages:</w:t>
      </w:r>
    </w:p>
    <w:p w14:paraId="0D5A1639" w14:textId="36782A46" w:rsidR="00757A8F" w:rsidRPr="00F50693" w:rsidRDefault="00757A8F" w:rsidP="00F50693">
      <w:pPr>
        <w:pStyle w:val="ListBullet"/>
        <w:numPr>
          <w:ilvl w:val="0"/>
          <w:numId w:val="26"/>
        </w:numPr>
        <w:jc w:val="both"/>
        <w:rPr>
          <w:rFonts w:ascii="Times New Roman" w:hAnsi="Times New Roman" w:cs="Times New Roman"/>
        </w:rPr>
      </w:pPr>
      <w:r w:rsidRPr="00F50693">
        <w:rPr>
          <w:rFonts w:ascii="Times New Roman" w:hAnsi="Times New Roman" w:cs="Times New Roman"/>
          <w:b/>
          <w:bCs/>
        </w:rPr>
        <w:t>Rule-Based Approach (1950s–1980s)</w:t>
      </w:r>
      <w:r w:rsidRPr="00F50693">
        <w:rPr>
          <w:rFonts w:ascii="Times New Roman" w:hAnsi="Times New Roman" w:cs="Times New Roman"/>
        </w:rPr>
        <w:t xml:space="preserve"> </w:t>
      </w:r>
    </w:p>
    <w:p w14:paraId="06533803" w14:textId="586199D2" w:rsidR="00757A8F" w:rsidRPr="00757A8F" w:rsidRDefault="00757A8F" w:rsidP="00F50693">
      <w:pPr>
        <w:pStyle w:val="ListBullet"/>
        <w:numPr>
          <w:ilvl w:val="0"/>
          <w:numId w:val="28"/>
        </w:numPr>
        <w:jc w:val="both"/>
        <w:rPr>
          <w:rFonts w:ascii="Times New Roman" w:hAnsi="Times New Roman" w:cs="Times New Roman"/>
          <w:lang w:val="en-IN"/>
        </w:rPr>
      </w:pPr>
      <w:r w:rsidRPr="00757A8F">
        <w:rPr>
          <w:rFonts w:ascii="Times New Roman" w:hAnsi="Times New Roman" w:cs="Times New Roman"/>
          <w:lang w:val="en-IN"/>
        </w:rPr>
        <w:t xml:space="preserve">This was the </w:t>
      </w:r>
      <w:r w:rsidRPr="00757A8F">
        <w:rPr>
          <w:rFonts w:ascii="Times New Roman" w:hAnsi="Times New Roman" w:cs="Times New Roman"/>
          <w:b/>
          <w:bCs/>
          <w:lang w:val="en-IN"/>
        </w:rPr>
        <w:t>earliest phase of NLP</w:t>
      </w:r>
      <w:r w:rsidRPr="00757A8F">
        <w:rPr>
          <w:rFonts w:ascii="Times New Roman" w:hAnsi="Times New Roman" w:cs="Times New Roman"/>
          <w:lang w:val="en-IN"/>
        </w:rPr>
        <w:t xml:space="preserve">, when systems were developed using </w:t>
      </w:r>
      <w:r w:rsidRPr="00757A8F">
        <w:rPr>
          <w:rFonts w:ascii="Times New Roman" w:hAnsi="Times New Roman" w:cs="Times New Roman"/>
          <w:b/>
          <w:bCs/>
          <w:lang w:val="en-IN"/>
        </w:rPr>
        <w:t>manually written rules</w:t>
      </w:r>
      <w:r w:rsidRPr="00757A8F">
        <w:rPr>
          <w:rFonts w:ascii="Times New Roman" w:hAnsi="Times New Roman" w:cs="Times New Roman"/>
          <w:lang w:val="en-IN"/>
        </w:rPr>
        <w:t>.</w:t>
      </w:r>
    </w:p>
    <w:p w14:paraId="4198805D" w14:textId="71A29F3A" w:rsidR="00757A8F" w:rsidRPr="00757A8F" w:rsidRDefault="00757A8F" w:rsidP="00F50693">
      <w:pPr>
        <w:pStyle w:val="ListBullet"/>
        <w:numPr>
          <w:ilvl w:val="0"/>
          <w:numId w:val="28"/>
        </w:numPr>
        <w:jc w:val="both"/>
        <w:rPr>
          <w:rFonts w:ascii="Times New Roman" w:hAnsi="Times New Roman" w:cs="Times New Roman"/>
          <w:lang w:val="en-IN"/>
        </w:rPr>
      </w:pPr>
      <w:r w:rsidRPr="00757A8F">
        <w:rPr>
          <w:rFonts w:ascii="Times New Roman" w:hAnsi="Times New Roman" w:cs="Times New Roman"/>
          <w:lang w:val="en-IN"/>
        </w:rPr>
        <w:t xml:space="preserve">Linguists and computer scientists created </w:t>
      </w:r>
      <w:r w:rsidRPr="00757A8F">
        <w:rPr>
          <w:rFonts w:ascii="Times New Roman" w:hAnsi="Times New Roman" w:cs="Times New Roman"/>
          <w:b/>
          <w:bCs/>
          <w:lang w:val="en-IN"/>
        </w:rPr>
        <w:t>explicit grammar rules</w:t>
      </w:r>
      <w:r w:rsidRPr="00757A8F">
        <w:rPr>
          <w:rFonts w:ascii="Times New Roman" w:hAnsi="Times New Roman" w:cs="Times New Roman"/>
          <w:lang w:val="en-IN"/>
        </w:rPr>
        <w:t xml:space="preserve"> for syntax, morphology, and sentence structure.</w:t>
      </w:r>
    </w:p>
    <w:p w14:paraId="12814F3F" w14:textId="74A406FA" w:rsidR="00757A8F" w:rsidRPr="00757A8F" w:rsidRDefault="00757A8F" w:rsidP="00F50693">
      <w:pPr>
        <w:pStyle w:val="ListBullet"/>
        <w:numPr>
          <w:ilvl w:val="0"/>
          <w:numId w:val="28"/>
        </w:numPr>
        <w:jc w:val="both"/>
        <w:rPr>
          <w:rFonts w:ascii="Times New Roman" w:hAnsi="Times New Roman" w:cs="Times New Roman"/>
          <w:lang w:val="en-IN"/>
        </w:rPr>
      </w:pPr>
      <w:r w:rsidRPr="00757A8F">
        <w:rPr>
          <w:rFonts w:ascii="Times New Roman" w:hAnsi="Times New Roman" w:cs="Times New Roman"/>
          <w:lang w:val="en-IN"/>
        </w:rPr>
        <w:t>Example: Rules like “a noun follows an article” were coded into the program.</w:t>
      </w:r>
    </w:p>
    <w:p w14:paraId="05C9E71A" w14:textId="5FA40D1A" w:rsidR="00757A8F" w:rsidRPr="00757A8F" w:rsidRDefault="00757A8F" w:rsidP="00F50693">
      <w:pPr>
        <w:pStyle w:val="ListBullet"/>
        <w:numPr>
          <w:ilvl w:val="0"/>
          <w:numId w:val="28"/>
        </w:numPr>
        <w:jc w:val="both"/>
        <w:rPr>
          <w:rFonts w:ascii="Times New Roman" w:hAnsi="Times New Roman" w:cs="Times New Roman"/>
          <w:lang w:val="en-IN"/>
        </w:rPr>
      </w:pPr>
      <w:r w:rsidRPr="00757A8F">
        <w:rPr>
          <w:rFonts w:ascii="Times New Roman" w:hAnsi="Times New Roman" w:cs="Times New Roman"/>
          <w:lang w:val="en-IN"/>
        </w:rPr>
        <w:t xml:space="preserve">It used </w:t>
      </w:r>
      <w:r w:rsidRPr="00757A8F">
        <w:rPr>
          <w:rFonts w:ascii="Times New Roman" w:hAnsi="Times New Roman" w:cs="Times New Roman"/>
          <w:b/>
          <w:bCs/>
          <w:lang w:val="en-IN"/>
        </w:rPr>
        <w:t>pattern-matching techniques</w:t>
      </w:r>
      <w:r w:rsidRPr="00757A8F">
        <w:rPr>
          <w:rFonts w:ascii="Times New Roman" w:hAnsi="Times New Roman" w:cs="Times New Roman"/>
          <w:lang w:val="en-IN"/>
        </w:rPr>
        <w:t xml:space="preserve">, </w:t>
      </w:r>
      <w:r w:rsidRPr="00757A8F">
        <w:rPr>
          <w:rFonts w:ascii="Times New Roman" w:hAnsi="Times New Roman" w:cs="Times New Roman"/>
          <w:b/>
          <w:bCs/>
          <w:lang w:val="en-IN"/>
        </w:rPr>
        <w:t>lexicons</w:t>
      </w:r>
      <w:r w:rsidRPr="00757A8F">
        <w:rPr>
          <w:rFonts w:ascii="Times New Roman" w:hAnsi="Times New Roman" w:cs="Times New Roman"/>
          <w:lang w:val="en-IN"/>
        </w:rPr>
        <w:t xml:space="preserve">, and </w:t>
      </w:r>
      <w:r w:rsidRPr="00757A8F">
        <w:rPr>
          <w:rFonts w:ascii="Times New Roman" w:hAnsi="Times New Roman" w:cs="Times New Roman"/>
          <w:b/>
          <w:bCs/>
          <w:lang w:val="en-IN"/>
        </w:rPr>
        <w:t>parsers</w:t>
      </w:r>
      <w:r w:rsidRPr="00757A8F">
        <w:rPr>
          <w:rFonts w:ascii="Times New Roman" w:hAnsi="Times New Roman" w:cs="Times New Roman"/>
          <w:lang w:val="en-IN"/>
        </w:rPr>
        <w:t xml:space="preserve"> to </w:t>
      </w:r>
      <w:proofErr w:type="spellStart"/>
      <w:r w:rsidRPr="00757A8F">
        <w:rPr>
          <w:rFonts w:ascii="Times New Roman" w:hAnsi="Times New Roman" w:cs="Times New Roman"/>
          <w:lang w:val="en-IN"/>
        </w:rPr>
        <w:t>analyze</w:t>
      </w:r>
      <w:proofErr w:type="spellEnd"/>
      <w:r w:rsidRPr="00757A8F">
        <w:rPr>
          <w:rFonts w:ascii="Times New Roman" w:hAnsi="Times New Roman" w:cs="Times New Roman"/>
          <w:lang w:val="en-IN"/>
        </w:rPr>
        <w:t xml:space="preserve"> sentences.</w:t>
      </w:r>
    </w:p>
    <w:p w14:paraId="2DB3814D" w14:textId="3B6D8171" w:rsidR="00757A8F" w:rsidRPr="00757A8F" w:rsidRDefault="00757A8F" w:rsidP="00F50693">
      <w:pPr>
        <w:pStyle w:val="ListBullet"/>
        <w:numPr>
          <w:ilvl w:val="0"/>
          <w:numId w:val="28"/>
        </w:numPr>
        <w:jc w:val="both"/>
        <w:rPr>
          <w:rFonts w:ascii="Times New Roman" w:hAnsi="Times New Roman" w:cs="Times New Roman"/>
          <w:lang w:val="en-IN"/>
        </w:rPr>
      </w:pPr>
      <w:r w:rsidRPr="00757A8F">
        <w:rPr>
          <w:rFonts w:ascii="Times New Roman" w:hAnsi="Times New Roman" w:cs="Times New Roman"/>
          <w:lang w:val="en-IN"/>
        </w:rPr>
        <w:t xml:space="preserve">Widely used in machine translation systems like </w:t>
      </w:r>
      <w:r w:rsidRPr="00757A8F">
        <w:rPr>
          <w:rFonts w:ascii="Times New Roman" w:hAnsi="Times New Roman" w:cs="Times New Roman"/>
          <w:b/>
          <w:bCs/>
          <w:lang w:val="en-IN"/>
        </w:rPr>
        <w:t>SYSTRAN</w:t>
      </w:r>
      <w:r w:rsidRPr="00757A8F">
        <w:rPr>
          <w:rFonts w:ascii="Times New Roman" w:hAnsi="Times New Roman" w:cs="Times New Roman"/>
          <w:lang w:val="en-IN"/>
        </w:rPr>
        <w:t xml:space="preserve"> (used by the US Air Force).</w:t>
      </w:r>
    </w:p>
    <w:p w14:paraId="5A742AEE" w14:textId="2DEE1B2B" w:rsidR="00757A8F" w:rsidRPr="00757A8F" w:rsidRDefault="00757A8F" w:rsidP="00F50693">
      <w:pPr>
        <w:pStyle w:val="ListBullet"/>
        <w:numPr>
          <w:ilvl w:val="0"/>
          <w:numId w:val="28"/>
        </w:numPr>
        <w:jc w:val="both"/>
        <w:rPr>
          <w:rFonts w:ascii="Times New Roman" w:hAnsi="Times New Roman" w:cs="Times New Roman"/>
          <w:lang w:val="en-IN"/>
        </w:rPr>
      </w:pPr>
      <w:r w:rsidRPr="00757A8F">
        <w:rPr>
          <w:rFonts w:ascii="Times New Roman" w:hAnsi="Times New Roman" w:cs="Times New Roman"/>
          <w:b/>
          <w:bCs/>
          <w:lang w:val="en-IN"/>
        </w:rPr>
        <w:t>Limitations</w:t>
      </w:r>
      <w:r w:rsidRPr="00757A8F">
        <w:rPr>
          <w:rFonts w:ascii="Times New Roman" w:hAnsi="Times New Roman" w:cs="Times New Roman"/>
          <w:lang w:val="en-IN"/>
        </w:rPr>
        <w:t>:</w:t>
      </w:r>
    </w:p>
    <w:p w14:paraId="359FE300" w14:textId="77777777" w:rsidR="00757A8F" w:rsidRPr="00757A8F" w:rsidRDefault="00757A8F" w:rsidP="00F50693">
      <w:pPr>
        <w:pStyle w:val="ListBullet"/>
        <w:numPr>
          <w:ilvl w:val="0"/>
          <w:numId w:val="28"/>
        </w:numPr>
        <w:jc w:val="both"/>
        <w:rPr>
          <w:rFonts w:ascii="Times New Roman" w:hAnsi="Times New Roman" w:cs="Times New Roman"/>
          <w:lang w:val="en-IN"/>
        </w:rPr>
      </w:pPr>
      <w:r w:rsidRPr="00757A8F">
        <w:rPr>
          <w:rFonts w:ascii="Times New Roman" w:hAnsi="Times New Roman" w:cs="Times New Roman"/>
          <w:lang w:val="en-IN"/>
        </w:rPr>
        <w:t xml:space="preserve">Required </w:t>
      </w:r>
      <w:r w:rsidRPr="00757A8F">
        <w:rPr>
          <w:rFonts w:ascii="Times New Roman" w:hAnsi="Times New Roman" w:cs="Times New Roman"/>
          <w:b/>
          <w:bCs/>
          <w:lang w:val="en-IN"/>
        </w:rPr>
        <w:t>extensive human effort</w:t>
      </w:r>
      <w:r w:rsidRPr="00757A8F">
        <w:rPr>
          <w:rFonts w:ascii="Times New Roman" w:hAnsi="Times New Roman" w:cs="Times New Roman"/>
          <w:lang w:val="en-IN"/>
        </w:rPr>
        <w:t xml:space="preserve"> to write rules.</w:t>
      </w:r>
    </w:p>
    <w:p w14:paraId="51D4381D" w14:textId="77777777" w:rsidR="00757A8F" w:rsidRPr="00757A8F" w:rsidRDefault="00757A8F" w:rsidP="00F50693">
      <w:pPr>
        <w:pStyle w:val="ListBullet"/>
        <w:numPr>
          <w:ilvl w:val="0"/>
          <w:numId w:val="28"/>
        </w:numPr>
        <w:jc w:val="both"/>
        <w:rPr>
          <w:rFonts w:ascii="Times New Roman" w:hAnsi="Times New Roman" w:cs="Times New Roman"/>
          <w:lang w:val="en-IN"/>
        </w:rPr>
      </w:pPr>
      <w:r w:rsidRPr="00757A8F">
        <w:rPr>
          <w:rFonts w:ascii="Times New Roman" w:hAnsi="Times New Roman" w:cs="Times New Roman"/>
          <w:b/>
          <w:bCs/>
          <w:lang w:val="en-IN"/>
        </w:rPr>
        <w:t>Language-specific</w:t>
      </w:r>
      <w:r w:rsidRPr="00757A8F">
        <w:rPr>
          <w:rFonts w:ascii="Times New Roman" w:hAnsi="Times New Roman" w:cs="Times New Roman"/>
          <w:lang w:val="en-IN"/>
        </w:rPr>
        <w:t>: New rules needed for each language.</w:t>
      </w:r>
    </w:p>
    <w:p w14:paraId="55798474" w14:textId="77777777" w:rsidR="00757A8F" w:rsidRPr="00F50693" w:rsidRDefault="00757A8F" w:rsidP="00F50693">
      <w:pPr>
        <w:pStyle w:val="ListBullet"/>
        <w:numPr>
          <w:ilvl w:val="0"/>
          <w:numId w:val="28"/>
        </w:numPr>
        <w:jc w:val="both"/>
        <w:rPr>
          <w:rFonts w:ascii="Times New Roman" w:hAnsi="Times New Roman" w:cs="Times New Roman"/>
          <w:lang w:val="en-IN"/>
        </w:rPr>
      </w:pPr>
      <w:r w:rsidRPr="00757A8F">
        <w:rPr>
          <w:rFonts w:ascii="Times New Roman" w:hAnsi="Times New Roman" w:cs="Times New Roman"/>
          <w:lang w:val="en-IN"/>
        </w:rPr>
        <w:t xml:space="preserve">Could not handle </w:t>
      </w:r>
      <w:r w:rsidRPr="00757A8F">
        <w:rPr>
          <w:rFonts w:ascii="Times New Roman" w:hAnsi="Times New Roman" w:cs="Times New Roman"/>
          <w:b/>
          <w:bCs/>
          <w:lang w:val="en-IN"/>
        </w:rPr>
        <w:t>ambiguity</w:t>
      </w:r>
      <w:r w:rsidRPr="00757A8F">
        <w:rPr>
          <w:rFonts w:ascii="Times New Roman" w:hAnsi="Times New Roman" w:cs="Times New Roman"/>
          <w:lang w:val="en-IN"/>
        </w:rPr>
        <w:t xml:space="preserve"> or </w:t>
      </w:r>
      <w:r w:rsidRPr="00757A8F">
        <w:rPr>
          <w:rFonts w:ascii="Times New Roman" w:hAnsi="Times New Roman" w:cs="Times New Roman"/>
          <w:b/>
          <w:bCs/>
          <w:lang w:val="en-IN"/>
        </w:rPr>
        <w:t>variations</w:t>
      </w:r>
      <w:r w:rsidRPr="00757A8F">
        <w:rPr>
          <w:rFonts w:ascii="Times New Roman" w:hAnsi="Times New Roman" w:cs="Times New Roman"/>
          <w:lang w:val="en-IN"/>
        </w:rPr>
        <w:t xml:space="preserve"> in human language well.</w:t>
      </w:r>
    </w:p>
    <w:p w14:paraId="7EDA03DA" w14:textId="77777777" w:rsidR="00757A8F" w:rsidRPr="00757A8F" w:rsidRDefault="00757A8F" w:rsidP="00CE641C">
      <w:pPr>
        <w:pStyle w:val="ListBullet"/>
        <w:numPr>
          <w:ilvl w:val="0"/>
          <w:numId w:val="0"/>
        </w:numPr>
        <w:spacing w:line="360" w:lineRule="auto"/>
        <w:ind w:firstLine="426"/>
        <w:jc w:val="both"/>
        <w:rPr>
          <w:rFonts w:ascii="Times New Roman" w:hAnsi="Times New Roman" w:cs="Times New Roman"/>
          <w:b/>
          <w:bCs/>
          <w:lang w:val="en-IN"/>
        </w:rPr>
      </w:pPr>
      <w:r w:rsidRPr="00757A8F">
        <w:rPr>
          <w:rFonts w:ascii="Times New Roman" w:hAnsi="Times New Roman" w:cs="Times New Roman"/>
          <w:b/>
          <w:bCs/>
          <w:lang w:val="en-IN"/>
        </w:rPr>
        <w:t>2. Statistical Approach (1990s–2000s)</w:t>
      </w:r>
    </w:p>
    <w:p w14:paraId="0CD2B66A" w14:textId="77777777" w:rsidR="00757A8F" w:rsidRPr="00757A8F" w:rsidRDefault="00757A8F" w:rsidP="00F50693">
      <w:pPr>
        <w:pStyle w:val="ListBullet"/>
        <w:numPr>
          <w:ilvl w:val="0"/>
          <w:numId w:val="29"/>
        </w:numPr>
        <w:jc w:val="both"/>
        <w:rPr>
          <w:rFonts w:ascii="Times New Roman" w:hAnsi="Times New Roman" w:cs="Times New Roman"/>
          <w:lang w:val="en-IN"/>
        </w:rPr>
      </w:pPr>
      <w:r w:rsidRPr="00757A8F">
        <w:rPr>
          <w:rFonts w:ascii="Times New Roman" w:hAnsi="Times New Roman" w:cs="Times New Roman"/>
          <w:lang w:val="en-IN"/>
        </w:rPr>
        <w:t xml:space="preserve">With the availability of </w:t>
      </w:r>
      <w:r w:rsidRPr="00757A8F">
        <w:rPr>
          <w:rFonts w:ascii="Times New Roman" w:hAnsi="Times New Roman" w:cs="Times New Roman"/>
          <w:b/>
          <w:bCs/>
          <w:lang w:val="en-IN"/>
        </w:rPr>
        <w:t>large corpora (text datasets)</w:t>
      </w:r>
      <w:r w:rsidRPr="00757A8F">
        <w:rPr>
          <w:rFonts w:ascii="Times New Roman" w:hAnsi="Times New Roman" w:cs="Times New Roman"/>
          <w:lang w:val="en-IN"/>
        </w:rPr>
        <w:t xml:space="preserve"> and </w:t>
      </w:r>
      <w:r w:rsidRPr="00757A8F">
        <w:rPr>
          <w:rFonts w:ascii="Times New Roman" w:hAnsi="Times New Roman" w:cs="Times New Roman"/>
          <w:b/>
          <w:bCs/>
          <w:lang w:val="en-IN"/>
        </w:rPr>
        <w:t>faster computers</w:t>
      </w:r>
      <w:r w:rsidRPr="00757A8F">
        <w:rPr>
          <w:rFonts w:ascii="Times New Roman" w:hAnsi="Times New Roman" w:cs="Times New Roman"/>
          <w:lang w:val="en-IN"/>
        </w:rPr>
        <w:t>, a shift occurred toward statistical models.</w:t>
      </w:r>
    </w:p>
    <w:p w14:paraId="0AACA97F" w14:textId="77777777" w:rsidR="00757A8F" w:rsidRPr="00757A8F" w:rsidRDefault="00757A8F" w:rsidP="00F50693">
      <w:pPr>
        <w:pStyle w:val="ListBullet"/>
        <w:numPr>
          <w:ilvl w:val="0"/>
          <w:numId w:val="29"/>
        </w:numPr>
        <w:jc w:val="both"/>
        <w:rPr>
          <w:rFonts w:ascii="Times New Roman" w:hAnsi="Times New Roman" w:cs="Times New Roman"/>
          <w:lang w:val="en-IN"/>
        </w:rPr>
      </w:pPr>
      <w:r w:rsidRPr="00757A8F">
        <w:rPr>
          <w:rFonts w:ascii="Times New Roman" w:hAnsi="Times New Roman" w:cs="Times New Roman"/>
          <w:lang w:val="en-IN"/>
        </w:rPr>
        <w:t xml:space="preserve">Focused on </w:t>
      </w:r>
      <w:r w:rsidRPr="00757A8F">
        <w:rPr>
          <w:rFonts w:ascii="Times New Roman" w:hAnsi="Times New Roman" w:cs="Times New Roman"/>
          <w:b/>
          <w:bCs/>
          <w:lang w:val="en-IN"/>
        </w:rPr>
        <w:t>learning from data</w:t>
      </w:r>
      <w:r w:rsidRPr="00757A8F">
        <w:rPr>
          <w:rFonts w:ascii="Times New Roman" w:hAnsi="Times New Roman" w:cs="Times New Roman"/>
          <w:lang w:val="en-IN"/>
        </w:rPr>
        <w:t xml:space="preserve"> rather than coding rules manually.</w:t>
      </w:r>
    </w:p>
    <w:p w14:paraId="1CEF2E54" w14:textId="77777777" w:rsidR="00757A8F" w:rsidRPr="00757A8F" w:rsidRDefault="00757A8F" w:rsidP="00F50693">
      <w:pPr>
        <w:pStyle w:val="ListBullet"/>
        <w:numPr>
          <w:ilvl w:val="0"/>
          <w:numId w:val="29"/>
        </w:numPr>
        <w:jc w:val="both"/>
        <w:rPr>
          <w:rFonts w:ascii="Times New Roman" w:hAnsi="Times New Roman" w:cs="Times New Roman"/>
          <w:lang w:val="en-IN"/>
        </w:rPr>
      </w:pPr>
      <w:r w:rsidRPr="00757A8F">
        <w:rPr>
          <w:rFonts w:ascii="Times New Roman" w:hAnsi="Times New Roman" w:cs="Times New Roman"/>
          <w:lang w:val="en-IN"/>
        </w:rPr>
        <w:t xml:space="preserve">Used </w:t>
      </w:r>
      <w:r w:rsidRPr="00757A8F">
        <w:rPr>
          <w:rFonts w:ascii="Times New Roman" w:hAnsi="Times New Roman" w:cs="Times New Roman"/>
          <w:b/>
          <w:bCs/>
          <w:lang w:val="en-IN"/>
        </w:rPr>
        <w:t>probabilities and frequencies</w:t>
      </w:r>
      <w:r w:rsidRPr="00757A8F">
        <w:rPr>
          <w:rFonts w:ascii="Times New Roman" w:hAnsi="Times New Roman" w:cs="Times New Roman"/>
          <w:lang w:val="en-IN"/>
        </w:rPr>
        <w:t xml:space="preserve"> to predict word sequences.</w:t>
      </w:r>
    </w:p>
    <w:p w14:paraId="1ED1010B" w14:textId="77777777" w:rsidR="00757A8F" w:rsidRPr="00757A8F" w:rsidRDefault="00757A8F" w:rsidP="00F50693">
      <w:pPr>
        <w:pStyle w:val="ListBullet"/>
        <w:numPr>
          <w:ilvl w:val="0"/>
          <w:numId w:val="29"/>
        </w:numPr>
        <w:jc w:val="both"/>
        <w:rPr>
          <w:rFonts w:ascii="Times New Roman" w:hAnsi="Times New Roman" w:cs="Times New Roman"/>
          <w:lang w:val="en-IN"/>
        </w:rPr>
      </w:pPr>
      <w:r w:rsidRPr="00757A8F">
        <w:rPr>
          <w:rFonts w:ascii="Times New Roman" w:hAnsi="Times New Roman" w:cs="Times New Roman"/>
          <w:lang w:val="en-IN"/>
        </w:rPr>
        <w:t>Popular models included:</w:t>
      </w:r>
    </w:p>
    <w:p w14:paraId="5321C322" w14:textId="77777777" w:rsidR="00757A8F" w:rsidRPr="00757A8F" w:rsidRDefault="00757A8F" w:rsidP="00F50693">
      <w:pPr>
        <w:pStyle w:val="ListBullet"/>
        <w:numPr>
          <w:ilvl w:val="0"/>
          <w:numId w:val="33"/>
        </w:numPr>
        <w:jc w:val="both"/>
        <w:rPr>
          <w:rFonts w:ascii="Times New Roman" w:hAnsi="Times New Roman" w:cs="Times New Roman"/>
          <w:lang w:val="en-IN"/>
        </w:rPr>
      </w:pPr>
      <w:r w:rsidRPr="00757A8F">
        <w:rPr>
          <w:rFonts w:ascii="Times New Roman" w:hAnsi="Times New Roman" w:cs="Times New Roman"/>
          <w:b/>
          <w:bCs/>
          <w:lang w:val="en-IN"/>
        </w:rPr>
        <w:t>n-grams</w:t>
      </w:r>
      <w:r w:rsidRPr="00757A8F">
        <w:rPr>
          <w:rFonts w:ascii="Times New Roman" w:hAnsi="Times New Roman" w:cs="Times New Roman"/>
          <w:lang w:val="en-IN"/>
        </w:rPr>
        <w:t>: Predict the next word based on previous n words.</w:t>
      </w:r>
    </w:p>
    <w:p w14:paraId="5147DBC6" w14:textId="77777777" w:rsidR="00757A8F" w:rsidRPr="00757A8F" w:rsidRDefault="00757A8F" w:rsidP="00F50693">
      <w:pPr>
        <w:pStyle w:val="ListBullet"/>
        <w:numPr>
          <w:ilvl w:val="0"/>
          <w:numId w:val="33"/>
        </w:numPr>
        <w:jc w:val="both"/>
        <w:rPr>
          <w:rFonts w:ascii="Times New Roman" w:hAnsi="Times New Roman" w:cs="Times New Roman"/>
          <w:lang w:val="en-IN"/>
        </w:rPr>
      </w:pPr>
      <w:r w:rsidRPr="00757A8F">
        <w:rPr>
          <w:rFonts w:ascii="Times New Roman" w:hAnsi="Times New Roman" w:cs="Times New Roman"/>
          <w:b/>
          <w:bCs/>
          <w:lang w:val="en-IN"/>
        </w:rPr>
        <w:t>Hidden Markov Models (HMMs)</w:t>
      </w:r>
      <w:r w:rsidRPr="00757A8F">
        <w:rPr>
          <w:rFonts w:ascii="Times New Roman" w:hAnsi="Times New Roman" w:cs="Times New Roman"/>
          <w:lang w:val="en-IN"/>
        </w:rPr>
        <w:t>: Used in part-of-speech tagging and speech recognition.</w:t>
      </w:r>
    </w:p>
    <w:p w14:paraId="4CC70E66" w14:textId="77777777" w:rsidR="00757A8F" w:rsidRPr="00757A8F" w:rsidRDefault="00757A8F" w:rsidP="00F50693">
      <w:pPr>
        <w:pStyle w:val="ListBullet"/>
        <w:numPr>
          <w:ilvl w:val="0"/>
          <w:numId w:val="33"/>
        </w:numPr>
        <w:jc w:val="both"/>
        <w:rPr>
          <w:rFonts w:ascii="Times New Roman" w:hAnsi="Times New Roman" w:cs="Times New Roman"/>
          <w:lang w:val="en-IN"/>
        </w:rPr>
      </w:pPr>
      <w:r w:rsidRPr="00757A8F">
        <w:rPr>
          <w:rFonts w:ascii="Times New Roman" w:hAnsi="Times New Roman" w:cs="Times New Roman"/>
          <w:b/>
          <w:bCs/>
          <w:lang w:val="en-IN"/>
        </w:rPr>
        <w:t>Naive Bayes</w:t>
      </w:r>
      <w:r w:rsidRPr="00757A8F">
        <w:rPr>
          <w:rFonts w:ascii="Times New Roman" w:hAnsi="Times New Roman" w:cs="Times New Roman"/>
          <w:lang w:val="en-IN"/>
        </w:rPr>
        <w:t xml:space="preserve">, </w:t>
      </w:r>
      <w:r w:rsidRPr="00757A8F">
        <w:rPr>
          <w:rFonts w:ascii="Times New Roman" w:hAnsi="Times New Roman" w:cs="Times New Roman"/>
          <w:b/>
          <w:bCs/>
          <w:lang w:val="en-IN"/>
        </w:rPr>
        <w:t>Maximum Entropy models</w:t>
      </w:r>
      <w:r w:rsidRPr="00757A8F">
        <w:rPr>
          <w:rFonts w:ascii="Times New Roman" w:hAnsi="Times New Roman" w:cs="Times New Roman"/>
          <w:lang w:val="en-IN"/>
        </w:rPr>
        <w:t>, etc.</w:t>
      </w:r>
    </w:p>
    <w:p w14:paraId="0B80463C" w14:textId="77777777" w:rsidR="00757A8F" w:rsidRPr="00757A8F" w:rsidRDefault="00757A8F" w:rsidP="00F50693">
      <w:pPr>
        <w:pStyle w:val="ListBullet"/>
        <w:numPr>
          <w:ilvl w:val="0"/>
          <w:numId w:val="29"/>
        </w:numPr>
        <w:jc w:val="both"/>
        <w:rPr>
          <w:rFonts w:ascii="Times New Roman" w:hAnsi="Times New Roman" w:cs="Times New Roman"/>
          <w:lang w:val="en-IN"/>
        </w:rPr>
      </w:pPr>
      <w:r w:rsidRPr="00757A8F">
        <w:rPr>
          <w:rFonts w:ascii="Times New Roman" w:hAnsi="Times New Roman" w:cs="Times New Roman"/>
          <w:lang w:val="en-IN"/>
        </w:rPr>
        <w:t>These models allowed:</w:t>
      </w:r>
    </w:p>
    <w:p w14:paraId="531323D8" w14:textId="77777777" w:rsidR="00757A8F" w:rsidRPr="00757A8F" w:rsidRDefault="00757A8F" w:rsidP="00F50693">
      <w:pPr>
        <w:pStyle w:val="ListBullet"/>
        <w:numPr>
          <w:ilvl w:val="0"/>
          <w:numId w:val="32"/>
        </w:numPr>
        <w:jc w:val="both"/>
        <w:rPr>
          <w:rFonts w:ascii="Times New Roman" w:hAnsi="Times New Roman" w:cs="Times New Roman"/>
          <w:lang w:val="en-IN"/>
        </w:rPr>
      </w:pPr>
      <w:r w:rsidRPr="00757A8F">
        <w:rPr>
          <w:rFonts w:ascii="Times New Roman" w:hAnsi="Times New Roman" w:cs="Times New Roman"/>
          <w:b/>
          <w:bCs/>
          <w:lang w:val="en-IN"/>
        </w:rPr>
        <w:t>Automated learning</w:t>
      </w:r>
      <w:r w:rsidRPr="00757A8F">
        <w:rPr>
          <w:rFonts w:ascii="Times New Roman" w:hAnsi="Times New Roman" w:cs="Times New Roman"/>
          <w:lang w:val="en-IN"/>
        </w:rPr>
        <w:t xml:space="preserve"> from large datasets.</w:t>
      </w:r>
    </w:p>
    <w:p w14:paraId="2052EA37" w14:textId="77777777" w:rsidR="00757A8F" w:rsidRPr="00757A8F" w:rsidRDefault="00757A8F" w:rsidP="00F50693">
      <w:pPr>
        <w:pStyle w:val="ListBullet"/>
        <w:numPr>
          <w:ilvl w:val="0"/>
          <w:numId w:val="32"/>
        </w:numPr>
        <w:jc w:val="both"/>
        <w:rPr>
          <w:rFonts w:ascii="Times New Roman" w:hAnsi="Times New Roman" w:cs="Times New Roman"/>
          <w:lang w:val="en-IN"/>
        </w:rPr>
      </w:pPr>
      <w:r w:rsidRPr="00757A8F">
        <w:rPr>
          <w:rFonts w:ascii="Times New Roman" w:hAnsi="Times New Roman" w:cs="Times New Roman"/>
          <w:lang w:val="en-IN"/>
        </w:rPr>
        <w:t xml:space="preserve">Handling </w:t>
      </w:r>
      <w:r w:rsidRPr="00757A8F">
        <w:rPr>
          <w:rFonts w:ascii="Times New Roman" w:hAnsi="Times New Roman" w:cs="Times New Roman"/>
          <w:b/>
          <w:bCs/>
          <w:lang w:val="en-IN"/>
        </w:rPr>
        <w:t>uncertainty and ambiguity</w:t>
      </w:r>
      <w:r w:rsidRPr="00757A8F">
        <w:rPr>
          <w:rFonts w:ascii="Times New Roman" w:hAnsi="Times New Roman" w:cs="Times New Roman"/>
          <w:lang w:val="en-IN"/>
        </w:rPr>
        <w:t xml:space="preserve"> better.</w:t>
      </w:r>
    </w:p>
    <w:p w14:paraId="27F0042B" w14:textId="77777777" w:rsidR="00757A8F" w:rsidRPr="00757A8F" w:rsidRDefault="00757A8F" w:rsidP="00A368A4">
      <w:pPr>
        <w:pStyle w:val="ListBullet"/>
        <w:numPr>
          <w:ilvl w:val="0"/>
          <w:numId w:val="32"/>
        </w:numPr>
        <w:spacing w:line="360" w:lineRule="auto"/>
        <w:ind w:left="1134"/>
        <w:jc w:val="both"/>
        <w:rPr>
          <w:rFonts w:ascii="Times New Roman" w:hAnsi="Times New Roman" w:cs="Times New Roman"/>
          <w:lang w:val="en-IN"/>
        </w:rPr>
      </w:pPr>
      <w:r w:rsidRPr="00757A8F">
        <w:rPr>
          <w:rFonts w:ascii="Times New Roman" w:hAnsi="Times New Roman" w:cs="Times New Roman"/>
          <w:b/>
          <w:bCs/>
          <w:lang w:val="en-IN"/>
        </w:rPr>
        <w:t>Challenges</w:t>
      </w:r>
      <w:r w:rsidRPr="00757A8F">
        <w:rPr>
          <w:rFonts w:ascii="Times New Roman" w:hAnsi="Times New Roman" w:cs="Times New Roman"/>
          <w:lang w:val="en-IN"/>
        </w:rPr>
        <w:t>:</w:t>
      </w:r>
    </w:p>
    <w:p w14:paraId="3DDCA456" w14:textId="77777777" w:rsidR="00757A8F" w:rsidRPr="00757A8F" w:rsidRDefault="00757A8F" w:rsidP="00F50693">
      <w:pPr>
        <w:pStyle w:val="ListBullet"/>
        <w:numPr>
          <w:ilvl w:val="0"/>
          <w:numId w:val="34"/>
        </w:numPr>
        <w:jc w:val="both"/>
        <w:rPr>
          <w:rFonts w:ascii="Times New Roman" w:hAnsi="Times New Roman" w:cs="Times New Roman"/>
          <w:lang w:val="en-IN"/>
        </w:rPr>
      </w:pPr>
      <w:r w:rsidRPr="00757A8F">
        <w:rPr>
          <w:rFonts w:ascii="Times New Roman" w:hAnsi="Times New Roman" w:cs="Times New Roman"/>
          <w:lang w:val="en-IN"/>
        </w:rPr>
        <w:t xml:space="preserve">Required </w:t>
      </w:r>
      <w:r w:rsidRPr="00757A8F">
        <w:rPr>
          <w:rFonts w:ascii="Times New Roman" w:hAnsi="Times New Roman" w:cs="Times New Roman"/>
          <w:b/>
          <w:bCs/>
          <w:lang w:val="en-IN"/>
        </w:rPr>
        <w:t xml:space="preserve">lots of </w:t>
      </w:r>
      <w:proofErr w:type="spellStart"/>
      <w:r w:rsidRPr="00757A8F">
        <w:rPr>
          <w:rFonts w:ascii="Times New Roman" w:hAnsi="Times New Roman" w:cs="Times New Roman"/>
          <w:b/>
          <w:bCs/>
          <w:lang w:val="en-IN"/>
        </w:rPr>
        <w:t>labeled</w:t>
      </w:r>
      <w:proofErr w:type="spellEnd"/>
      <w:r w:rsidRPr="00757A8F">
        <w:rPr>
          <w:rFonts w:ascii="Times New Roman" w:hAnsi="Times New Roman" w:cs="Times New Roman"/>
          <w:b/>
          <w:bCs/>
          <w:lang w:val="en-IN"/>
        </w:rPr>
        <w:t xml:space="preserve"> data</w:t>
      </w:r>
      <w:r w:rsidRPr="00757A8F">
        <w:rPr>
          <w:rFonts w:ascii="Times New Roman" w:hAnsi="Times New Roman" w:cs="Times New Roman"/>
          <w:lang w:val="en-IN"/>
        </w:rPr>
        <w:t>.</w:t>
      </w:r>
    </w:p>
    <w:p w14:paraId="5499525B" w14:textId="77777777" w:rsidR="00757A8F" w:rsidRPr="00757A8F" w:rsidRDefault="00757A8F" w:rsidP="00F50693">
      <w:pPr>
        <w:pStyle w:val="ListBullet"/>
        <w:numPr>
          <w:ilvl w:val="0"/>
          <w:numId w:val="34"/>
        </w:numPr>
        <w:jc w:val="both"/>
        <w:rPr>
          <w:rFonts w:ascii="Times New Roman" w:hAnsi="Times New Roman" w:cs="Times New Roman"/>
          <w:lang w:val="en-IN"/>
        </w:rPr>
      </w:pPr>
      <w:r w:rsidRPr="00757A8F">
        <w:rPr>
          <w:rFonts w:ascii="Times New Roman" w:hAnsi="Times New Roman" w:cs="Times New Roman"/>
          <w:lang w:val="en-IN"/>
        </w:rPr>
        <w:t xml:space="preserve">Performance was still limited by </w:t>
      </w:r>
      <w:r w:rsidRPr="00757A8F">
        <w:rPr>
          <w:rFonts w:ascii="Times New Roman" w:hAnsi="Times New Roman" w:cs="Times New Roman"/>
          <w:b/>
          <w:bCs/>
          <w:lang w:val="en-IN"/>
        </w:rPr>
        <w:t>context awareness</w:t>
      </w:r>
      <w:r w:rsidRPr="00757A8F">
        <w:rPr>
          <w:rFonts w:ascii="Times New Roman" w:hAnsi="Times New Roman" w:cs="Times New Roman"/>
          <w:lang w:val="en-IN"/>
        </w:rPr>
        <w:t>—could not understand long-range dependencies.</w:t>
      </w:r>
    </w:p>
    <w:p w14:paraId="2D69BF81" w14:textId="52B32778" w:rsidR="00757A8F" w:rsidRPr="00CE641C" w:rsidRDefault="00757A8F" w:rsidP="00B973EB">
      <w:pPr>
        <w:pStyle w:val="ListBullet"/>
        <w:numPr>
          <w:ilvl w:val="0"/>
          <w:numId w:val="0"/>
        </w:numPr>
        <w:spacing w:line="360" w:lineRule="auto"/>
        <w:ind w:left="426"/>
        <w:jc w:val="both"/>
        <w:rPr>
          <w:rFonts w:ascii="Times New Roman" w:hAnsi="Times New Roman" w:cs="Times New Roman"/>
          <w:b/>
          <w:bCs/>
          <w:lang w:val="en-IN"/>
        </w:rPr>
      </w:pPr>
      <w:r w:rsidRPr="00CE641C">
        <w:rPr>
          <w:rFonts w:ascii="Times New Roman" w:hAnsi="Times New Roman" w:cs="Times New Roman"/>
          <w:b/>
          <w:bCs/>
          <w:lang w:val="en-IN"/>
        </w:rPr>
        <w:t>3. Machine Learning and Deep Learning (2010s–Present)</w:t>
      </w:r>
    </w:p>
    <w:p w14:paraId="4CE48C75" w14:textId="77777777" w:rsidR="00757A8F" w:rsidRPr="00757A8F" w:rsidRDefault="00757A8F" w:rsidP="00F50693">
      <w:pPr>
        <w:pStyle w:val="ListBullet"/>
        <w:numPr>
          <w:ilvl w:val="0"/>
          <w:numId w:val="30"/>
        </w:numPr>
        <w:jc w:val="both"/>
        <w:rPr>
          <w:rFonts w:ascii="Times New Roman" w:hAnsi="Times New Roman" w:cs="Times New Roman"/>
          <w:lang w:val="en-IN"/>
        </w:rPr>
      </w:pPr>
      <w:r w:rsidRPr="00757A8F">
        <w:rPr>
          <w:rFonts w:ascii="Times New Roman" w:hAnsi="Times New Roman" w:cs="Times New Roman"/>
          <w:lang w:val="en-IN"/>
        </w:rPr>
        <w:t xml:space="preserve">A major breakthrough in NLP came with the use of </w:t>
      </w:r>
      <w:r w:rsidRPr="00757A8F">
        <w:rPr>
          <w:rFonts w:ascii="Times New Roman" w:hAnsi="Times New Roman" w:cs="Times New Roman"/>
          <w:b/>
          <w:bCs/>
          <w:lang w:val="en-IN"/>
        </w:rPr>
        <w:t>neural networks</w:t>
      </w:r>
      <w:r w:rsidRPr="00757A8F">
        <w:rPr>
          <w:rFonts w:ascii="Times New Roman" w:hAnsi="Times New Roman" w:cs="Times New Roman"/>
          <w:lang w:val="en-IN"/>
        </w:rPr>
        <w:t xml:space="preserve"> and </w:t>
      </w:r>
      <w:r w:rsidRPr="00757A8F">
        <w:rPr>
          <w:rFonts w:ascii="Times New Roman" w:hAnsi="Times New Roman" w:cs="Times New Roman"/>
          <w:b/>
          <w:bCs/>
          <w:lang w:val="en-IN"/>
        </w:rPr>
        <w:t>deep learning</w:t>
      </w:r>
      <w:r w:rsidRPr="00757A8F">
        <w:rPr>
          <w:rFonts w:ascii="Times New Roman" w:hAnsi="Times New Roman" w:cs="Times New Roman"/>
          <w:lang w:val="en-IN"/>
        </w:rPr>
        <w:t xml:space="preserve"> techniques.</w:t>
      </w:r>
    </w:p>
    <w:p w14:paraId="76ED411D" w14:textId="77777777" w:rsidR="00757A8F" w:rsidRPr="00757A8F" w:rsidRDefault="00757A8F" w:rsidP="00F50693">
      <w:pPr>
        <w:pStyle w:val="ListBullet"/>
        <w:numPr>
          <w:ilvl w:val="0"/>
          <w:numId w:val="30"/>
        </w:numPr>
        <w:jc w:val="both"/>
        <w:rPr>
          <w:rFonts w:ascii="Times New Roman" w:hAnsi="Times New Roman" w:cs="Times New Roman"/>
          <w:lang w:val="en-IN"/>
        </w:rPr>
      </w:pPr>
      <w:r w:rsidRPr="00757A8F">
        <w:rPr>
          <w:rFonts w:ascii="Times New Roman" w:hAnsi="Times New Roman" w:cs="Times New Roman"/>
          <w:lang w:val="en-IN"/>
        </w:rPr>
        <w:lastRenderedPageBreak/>
        <w:t xml:space="preserve">Early models used </w:t>
      </w:r>
      <w:r w:rsidRPr="00757A8F">
        <w:rPr>
          <w:rFonts w:ascii="Times New Roman" w:hAnsi="Times New Roman" w:cs="Times New Roman"/>
          <w:b/>
          <w:bCs/>
          <w:lang w:val="en-IN"/>
        </w:rPr>
        <w:t>RNNs</w:t>
      </w:r>
      <w:r w:rsidRPr="00757A8F">
        <w:rPr>
          <w:rFonts w:ascii="Times New Roman" w:hAnsi="Times New Roman" w:cs="Times New Roman"/>
          <w:lang w:val="en-IN"/>
        </w:rPr>
        <w:t xml:space="preserve"> (Recurrent Neural Networks), then </w:t>
      </w:r>
      <w:r w:rsidRPr="00757A8F">
        <w:rPr>
          <w:rFonts w:ascii="Times New Roman" w:hAnsi="Times New Roman" w:cs="Times New Roman"/>
          <w:b/>
          <w:bCs/>
          <w:lang w:val="en-IN"/>
        </w:rPr>
        <w:t>LSTMs</w:t>
      </w:r>
      <w:r w:rsidRPr="00757A8F">
        <w:rPr>
          <w:rFonts w:ascii="Times New Roman" w:hAnsi="Times New Roman" w:cs="Times New Roman"/>
          <w:lang w:val="en-IN"/>
        </w:rPr>
        <w:t xml:space="preserve"> (Long Short-Term Memory), which helped with sequential data like sentences.</w:t>
      </w:r>
    </w:p>
    <w:p w14:paraId="06E7E2DC" w14:textId="77777777" w:rsidR="00757A8F" w:rsidRPr="00757A8F" w:rsidRDefault="00757A8F" w:rsidP="00F50693">
      <w:pPr>
        <w:pStyle w:val="ListBullet"/>
        <w:numPr>
          <w:ilvl w:val="0"/>
          <w:numId w:val="30"/>
        </w:numPr>
        <w:jc w:val="both"/>
        <w:rPr>
          <w:rFonts w:ascii="Times New Roman" w:hAnsi="Times New Roman" w:cs="Times New Roman"/>
          <w:lang w:val="en-IN"/>
        </w:rPr>
      </w:pPr>
      <w:r w:rsidRPr="00757A8F">
        <w:rPr>
          <w:rFonts w:ascii="Times New Roman" w:hAnsi="Times New Roman" w:cs="Times New Roman"/>
          <w:lang w:val="en-IN"/>
        </w:rPr>
        <w:t xml:space="preserve">The biggest leap was the invention of </w:t>
      </w:r>
      <w:r w:rsidRPr="00757A8F">
        <w:rPr>
          <w:rFonts w:ascii="Times New Roman" w:hAnsi="Times New Roman" w:cs="Times New Roman"/>
          <w:b/>
          <w:bCs/>
          <w:lang w:val="en-IN"/>
        </w:rPr>
        <w:t>Transformer models</w:t>
      </w:r>
      <w:r w:rsidRPr="00757A8F">
        <w:rPr>
          <w:rFonts w:ascii="Times New Roman" w:hAnsi="Times New Roman" w:cs="Times New Roman"/>
          <w:lang w:val="en-IN"/>
        </w:rPr>
        <w:t xml:space="preserve"> (like in the paper “Attention is All You Need” in 2017).</w:t>
      </w:r>
    </w:p>
    <w:p w14:paraId="08F6C600" w14:textId="77777777" w:rsidR="00757A8F" w:rsidRPr="00757A8F" w:rsidRDefault="00757A8F" w:rsidP="00F50693">
      <w:pPr>
        <w:pStyle w:val="ListBullet"/>
        <w:numPr>
          <w:ilvl w:val="0"/>
          <w:numId w:val="30"/>
        </w:numPr>
        <w:jc w:val="both"/>
        <w:rPr>
          <w:rFonts w:ascii="Times New Roman" w:hAnsi="Times New Roman" w:cs="Times New Roman"/>
          <w:lang w:val="en-IN"/>
        </w:rPr>
      </w:pPr>
      <w:r w:rsidRPr="00757A8F">
        <w:rPr>
          <w:rFonts w:ascii="Times New Roman" w:hAnsi="Times New Roman" w:cs="Times New Roman"/>
          <w:lang w:val="en-IN"/>
        </w:rPr>
        <w:t xml:space="preserve">Transformers allow models to </w:t>
      </w:r>
      <w:r w:rsidRPr="00757A8F">
        <w:rPr>
          <w:rFonts w:ascii="Times New Roman" w:hAnsi="Times New Roman" w:cs="Times New Roman"/>
          <w:b/>
          <w:bCs/>
          <w:lang w:val="en-IN"/>
        </w:rPr>
        <w:t>understand context across the entire input</w:t>
      </w:r>
      <w:r w:rsidRPr="00757A8F">
        <w:rPr>
          <w:rFonts w:ascii="Times New Roman" w:hAnsi="Times New Roman" w:cs="Times New Roman"/>
          <w:lang w:val="en-IN"/>
        </w:rPr>
        <w:t>, not just sequentially.</w:t>
      </w:r>
    </w:p>
    <w:p w14:paraId="7E16AAB0" w14:textId="77777777" w:rsidR="00757A8F" w:rsidRPr="00757A8F" w:rsidRDefault="00757A8F" w:rsidP="00757A8F">
      <w:pPr>
        <w:pStyle w:val="ListBullet"/>
        <w:numPr>
          <w:ilvl w:val="0"/>
          <w:numId w:val="30"/>
        </w:numPr>
        <w:spacing w:line="360" w:lineRule="auto"/>
        <w:jc w:val="both"/>
        <w:rPr>
          <w:rFonts w:ascii="Times New Roman" w:hAnsi="Times New Roman" w:cs="Times New Roman"/>
          <w:lang w:val="en-IN"/>
        </w:rPr>
      </w:pPr>
      <w:r w:rsidRPr="00757A8F">
        <w:rPr>
          <w:rFonts w:ascii="Times New Roman" w:hAnsi="Times New Roman" w:cs="Times New Roman"/>
          <w:lang w:val="en-IN"/>
        </w:rPr>
        <w:t>Popular models include:</w:t>
      </w:r>
    </w:p>
    <w:p w14:paraId="469F2716" w14:textId="77777777" w:rsidR="00757A8F" w:rsidRPr="00757A8F" w:rsidRDefault="00757A8F" w:rsidP="00F50693">
      <w:pPr>
        <w:pStyle w:val="ListBullet"/>
        <w:numPr>
          <w:ilvl w:val="1"/>
          <w:numId w:val="35"/>
        </w:numPr>
        <w:jc w:val="both"/>
        <w:rPr>
          <w:rFonts w:ascii="Times New Roman" w:hAnsi="Times New Roman" w:cs="Times New Roman"/>
          <w:lang w:val="en-IN"/>
        </w:rPr>
      </w:pPr>
      <w:r w:rsidRPr="00757A8F">
        <w:rPr>
          <w:rFonts w:ascii="Times New Roman" w:hAnsi="Times New Roman" w:cs="Times New Roman"/>
          <w:b/>
          <w:bCs/>
          <w:lang w:val="en-IN"/>
        </w:rPr>
        <w:t>BERT (Bidirectional Encoder Representations from Transformers)</w:t>
      </w:r>
      <w:r w:rsidRPr="00757A8F">
        <w:rPr>
          <w:rFonts w:ascii="Times New Roman" w:hAnsi="Times New Roman" w:cs="Times New Roman"/>
          <w:lang w:val="en-IN"/>
        </w:rPr>
        <w:t xml:space="preserve"> – Good for understanding.</w:t>
      </w:r>
    </w:p>
    <w:p w14:paraId="62AB484A" w14:textId="77777777" w:rsidR="00757A8F" w:rsidRPr="00757A8F" w:rsidRDefault="00757A8F" w:rsidP="00F50693">
      <w:pPr>
        <w:pStyle w:val="ListBullet"/>
        <w:numPr>
          <w:ilvl w:val="1"/>
          <w:numId w:val="35"/>
        </w:numPr>
        <w:jc w:val="both"/>
        <w:rPr>
          <w:rFonts w:ascii="Times New Roman" w:hAnsi="Times New Roman" w:cs="Times New Roman"/>
          <w:lang w:val="en-IN"/>
        </w:rPr>
      </w:pPr>
      <w:r w:rsidRPr="00757A8F">
        <w:rPr>
          <w:rFonts w:ascii="Times New Roman" w:hAnsi="Times New Roman" w:cs="Times New Roman"/>
          <w:b/>
          <w:bCs/>
          <w:lang w:val="en-IN"/>
        </w:rPr>
        <w:t>GPT (Generative Pre-trained Transformer)</w:t>
      </w:r>
      <w:r w:rsidRPr="00757A8F">
        <w:rPr>
          <w:rFonts w:ascii="Times New Roman" w:hAnsi="Times New Roman" w:cs="Times New Roman"/>
          <w:lang w:val="en-IN"/>
        </w:rPr>
        <w:t xml:space="preserve"> – Good for generating text.</w:t>
      </w:r>
    </w:p>
    <w:p w14:paraId="60011BCB" w14:textId="77777777" w:rsidR="00757A8F" w:rsidRPr="00757A8F" w:rsidRDefault="00757A8F" w:rsidP="00F50693">
      <w:pPr>
        <w:pStyle w:val="ListBullet"/>
        <w:numPr>
          <w:ilvl w:val="1"/>
          <w:numId w:val="35"/>
        </w:numPr>
        <w:jc w:val="both"/>
        <w:rPr>
          <w:rFonts w:ascii="Times New Roman" w:hAnsi="Times New Roman" w:cs="Times New Roman"/>
          <w:lang w:val="en-IN"/>
        </w:rPr>
      </w:pPr>
      <w:r w:rsidRPr="00757A8F">
        <w:rPr>
          <w:rFonts w:ascii="Times New Roman" w:hAnsi="Times New Roman" w:cs="Times New Roman"/>
          <w:b/>
          <w:bCs/>
          <w:lang w:val="en-IN"/>
        </w:rPr>
        <w:t xml:space="preserve">T5, </w:t>
      </w:r>
      <w:proofErr w:type="spellStart"/>
      <w:r w:rsidRPr="00757A8F">
        <w:rPr>
          <w:rFonts w:ascii="Times New Roman" w:hAnsi="Times New Roman" w:cs="Times New Roman"/>
          <w:b/>
          <w:bCs/>
          <w:lang w:val="en-IN"/>
        </w:rPr>
        <w:t>XLNet</w:t>
      </w:r>
      <w:proofErr w:type="spellEnd"/>
      <w:r w:rsidRPr="00757A8F">
        <w:rPr>
          <w:rFonts w:ascii="Times New Roman" w:hAnsi="Times New Roman" w:cs="Times New Roman"/>
          <w:b/>
          <w:bCs/>
          <w:lang w:val="en-IN"/>
        </w:rPr>
        <w:t xml:space="preserve">, </w:t>
      </w:r>
      <w:proofErr w:type="spellStart"/>
      <w:r w:rsidRPr="00757A8F">
        <w:rPr>
          <w:rFonts w:ascii="Times New Roman" w:hAnsi="Times New Roman" w:cs="Times New Roman"/>
          <w:b/>
          <w:bCs/>
          <w:lang w:val="en-IN"/>
        </w:rPr>
        <w:t>RoBERTa</w:t>
      </w:r>
      <w:proofErr w:type="spellEnd"/>
      <w:r w:rsidRPr="00757A8F">
        <w:rPr>
          <w:rFonts w:ascii="Times New Roman" w:hAnsi="Times New Roman" w:cs="Times New Roman"/>
          <w:lang w:val="en-IN"/>
        </w:rPr>
        <w:t xml:space="preserve"> and many more.</w:t>
      </w:r>
    </w:p>
    <w:p w14:paraId="25941D94" w14:textId="77777777" w:rsidR="00757A8F" w:rsidRPr="00757A8F" w:rsidRDefault="00757A8F" w:rsidP="00757A8F">
      <w:pPr>
        <w:pStyle w:val="ListBullet"/>
        <w:numPr>
          <w:ilvl w:val="0"/>
          <w:numId w:val="30"/>
        </w:numPr>
        <w:spacing w:line="360" w:lineRule="auto"/>
        <w:jc w:val="both"/>
        <w:rPr>
          <w:rFonts w:ascii="Times New Roman" w:hAnsi="Times New Roman" w:cs="Times New Roman"/>
          <w:lang w:val="en-IN"/>
        </w:rPr>
      </w:pPr>
      <w:r w:rsidRPr="00757A8F">
        <w:rPr>
          <w:rFonts w:ascii="Times New Roman" w:hAnsi="Times New Roman" w:cs="Times New Roman"/>
          <w:lang w:val="en-IN"/>
        </w:rPr>
        <w:t>These models:</w:t>
      </w:r>
    </w:p>
    <w:p w14:paraId="3E3F80A5" w14:textId="77777777" w:rsidR="00757A8F" w:rsidRPr="00757A8F" w:rsidRDefault="00757A8F" w:rsidP="00F50693">
      <w:pPr>
        <w:pStyle w:val="ListBullet"/>
        <w:numPr>
          <w:ilvl w:val="0"/>
          <w:numId w:val="37"/>
        </w:numPr>
        <w:jc w:val="both"/>
        <w:rPr>
          <w:rFonts w:ascii="Times New Roman" w:hAnsi="Times New Roman" w:cs="Times New Roman"/>
          <w:lang w:val="en-IN"/>
        </w:rPr>
      </w:pPr>
      <w:r w:rsidRPr="00757A8F">
        <w:rPr>
          <w:rFonts w:ascii="Times New Roman" w:hAnsi="Times New Roman" w:cs="Times New Roman"/>
          <w:lang w:val="en-IN"/>
        </w:rPr>
        <w:t xml:space="preserve">Can be </w:t>
      </w:r>
      <w:r w:rsidRPr="00757A8F">
        <w:rPr>
          <w:rFonts w:ascii="Times New Roman" w:hAnsi="Times New Roman" w:cs="Times New Roman"/>
          <w:b/>
          <w:bCs/>
          <w:lang w:val="en-IN"/>
        </w:rPr>
        <w:t>pre-trained</w:t>
      </w:r>
      <w:r w:rsidRPr="00757A8F">
        <w:rPr>
          <w:rFonts w:ascii="Times New Roman" w:hAnsi="Times New Roman" w:cs="Times New Roman"/>
          <w:lang w:val="en-IN"/>
        </w:rPr>
        <w:t xml:space="preserve"> on massive datasets and then </w:t>
      </w:r>
      <w:r w:rsidRPr="00757A8F">
        <w:rPr>
          <w:rFonts w:ascii="Times New Roman" w:hAnsi="Times New Roman" w:cs="Times New Roman"/>
          <w:b/>
          <w:bCs/>
          <w:lang w:val="en-IN"/>
        </w:rPr>
        <w:t>fine-tuned</w:t>
      </w:r>
      <w:r w:rsidRPr="00757A8F">
        <w:rPr>
          <w:rFonts w:ascii="Times New Roman" w:hAnsi="Times New Roman" w:cs="Times New Roman"/>
          <w:lang w:val="en-IN"/>
        </w:rPr>
        <w:t xml:space="preserve"> for specific tasks.</w:t>
      </w:r>
    </w:p>
    <w:p w14:paraId="7D91DF18" w14:textId="77777777" w:rsidR="00A368A4" w:rsidRPr="00F50693" w:rsidRDefault="00757A8F" w:rsidP="00F50693">
      <w:pPr>
        <w:pStyle w:val="ListBullet"/>
        <w:numPr>
          <w:ilvl w:val="0"/>
          <w:numId w:val="37"/>
        </w:numPr>
        <w:jc w:val="both"/>
        <w:rPr>
          <w:rFonts w:ascii="Times New Roman" w:hAnsi="Times New Roman" w:cs="Times New Roman"/>
          <w:lang w:val="en-IN"/>
        </w:rPr>
      </w:pPr>
      <w:r w:rsidRPr="00757A8F">
        <w:rPr>
          <w:rFonts w:ascii="Times New Roman" w:hAnsi="Times New Roman" w:cs="Times New Roman"/>
          <w:lang w:val="en-IN"/>
        </w:rPr>
        <w:t xml:space="preserve">Provide </w:t>
      </w:r>
      <w:r w:rsidRPr="00757A8F">
        <w:rPr>
          <w:rFonts w:ascii="Times New Roman" w:hAnsi="Times New Roman" w:cs="Times New Roman"/>
          <w:b/>
          <w:bCs/>
          <w:lang w:val="en-IN"/>
        </w:rPr>
        <w:t>state-of-the-art performance</w:t>
      </w:r>
      <w:r w:rsidRPr="00757A8F">
        <w:rPr>
          <w:rFonts w:ascii="Times New Roman" w:hAnsi="Times New Roman" w:cs="Times New Roman"/>
          <w:lang w:val="en-IN"/>
        </w:rPr>
        <w:t xml:space="preserve"> on many NLP benchmarks like question answering, sentiment analysis, etc.</w:t>
      </w:r>
    </w:p>
    <w:p w14:paraId="6BA66B70" w14:textId="3C50B355" w:rsidR="00757A8F" w:rsidRPr="00B973EB" w:rsidRDefault="00757A8F" w:rsidP="00B973EB">
      <w:pPr>
        <w:pStyle w:val="ListBullet"/>
        <w:numPr>
          <w:ilvl w:val="0"/>
          <w:numId w:val="0"/>
        </w:numPr>
        <w:spacing w:line="360" w:lineRule="auto"/>
        <w:ind w:left="567" w:hanging="360"/>
        <w:jc w:val="both"/>
        <w:rPr>
          <w:rFonts w:ascii="Times New Roman" w:hAnsi="Times New Roman" w:cs="Times New Roman"/>
          <w:sz w:val="24"/>
          <w:szCs w:val="24"/>
          <w:lang w:val="en-IN"/>
        </w:rPr>
      </w:pPr>
      <w:r w:rsidRPr="00B973EB">
        <w:rPr>
          <w:rFonts w:ascii="Times New Roman" w:hAnsi="Times New Roman" w:cs="Times New Roman"/>
          <w:b/>
          <w:bCs/>
          <w:lang w:val="en-IN"/>
        </w:rPr>
        <w:t xml:space="preserve"> </w:t>
      </w:r>
      <w:r w:rsidRPr="00B973EB">
        <w:rPr>
          <w:rFonts w:ascii="Times New Roman" w:hAnsi="Times New Roman" w:cs="Times New Roman"/>
          <w:b/>
          <w:bCs/>
          <w:sz w:val="24"/>
          <w:szCs w:val="24"/>
          <w:lang w:val="en-IN"/>
        </w:rPr>
        <w:t>4. Current Research Focus: Efficient and Responsible NLP (2020s–Future</w:t>
      </w:r>
      <w:proofErr w:type="gramStart"/>
      <w:r w:rsidRPr="00B973EB">
        <w:rPr>
          <w:rFonts w:ascii="Times New Roman" w:hAnsi="Times New Roman" w:cs="Times New Roman"/>
          <w:b/>
          <w:bCs/>
          <w:sz w:val="24"/>
          <w:szCs w:val="24"/>
          <w:lang w:val="en-IN"/>
        </w:rPr>
        <w:t>)</w:t>
      </w:r>
      <w:r w:rsidR="00CE641C" w:rsidRPr="00B973EB">
        <w:rPr>
          <w:rFonts w:ascii="Times New Roman" w:hAnsi="Times New Roman" w:cs="Times New Roman"/>
          <w:b/>
          <w:bCs/>
          <w:sz w:val="24"/>
          <w:szCs w:val="24"/>
          <w:lang w:val="en-IN"/>
        </w:rPr>
        <w:t xml:space="preserve"> :</w:t>
      </w:r>
      <w:proofErr w:type="gramEnd"/>
      <w:r w:rsidR="00CE641C" w:rsidRPr="00B973EB">
        <w:rPr>
          <w:rFonts w:ascii="Times New Roman" w:hAnsi="Times New Roman" w:cs="Times New Roman"/>
          <w:b/>
          <w:bCs/>
          <w:sz w:val="24"/>
          <w:szCs w:val="24"/>
          <w:lang w:val="en-IN"/>
        </w:rPr>
        <w:t>-</w:t>
      </w:r>
    </w:p>
    <w:p w14:paraId="6A7488A4" w14:textId="77777777" w:rsidR="00757A8F" w:rsidRPr="00757A8F" w:rsidRDefault="00757A8F" w:rsidP="00F50693">
      <w:pPr>
        <w:pStyle w:val="ListBullet"/>
        <w:numPr>
          <w:ilvl w:val="0"/>
          <w:numId w:val="31"/>
        </w:numPr>
        <w:jc w:val="both"/>
        <w:rPr>
          <w:rFonts w:ascii="Times New Roman" w:hAnsi="Times New Roman" w:cs="Times New Roman"/>
          <w:lang w:val="en-IN"/>
        </w:rPr>
      </w:pPr>
      <w:r w:rsidRPr="00757A8F">
        <w:rPr>
          <w:rFonts w:ascii="Times New Roman" w:hAnsi="Times New Roman" w:cs="Times New Roman"/>
          <w:lang w:val="en-IN"/>
        </w:rPr>
        <w:t>Today, the focus has shifted from “bigger is better” to “</w:t>
      </w:r>
      <w:r w:rsidRPr="00757A8F">
        <w:rPr>
          <w:rFonts w:ascii="Times New Roman" w:hAnsi="Times New Roman" w:cs="Times New Roman"/>
          <w:b/>
          <w:bCs/>
          <w:lang w:val="en-IN"/>
        </w:rPr>
        <w:t>smarter and more efficient</w:t>
      </w:r>
      <w:r w:rsidRPr="00757A8F">
        <w:rPr>
          <w:rFonts w:ascii="Times New Roman" w:hAnsi="Times New Roman" w:cs="Times New Roman"/>
          <w:lang w:val="en-IN"/>
        </w:rPr>
        <w:t>.”</w:t>
      </w:r>
    </w:p>
    <w:p w14:paraId="13AAFD95" w14:textId="77777777" w:rsidR="00757A8F" w:rsidRPr="00757A8F" w:rsidRDefault="00757A8F" w:rsidP="00F50693">
      <w:pPr>
        <w:pStyle w:val="ListBullet"/>
        <w:numPr>
          <w:ilvl w:val="0"/>
          <w:numId w:val="31"/>
        </w:numPr>
        <w:jc w:val="both"/>
        <w:rPr>
          <w:rFonts w:ascii="Times New Roman" w:hAnsi="Times New Roman" w:cs="Times New Roman"/>
          <w:lang w:val="en-IN"/>
        </w:rPr>
      </w:pPr>
      <w:r w:rsidRPr="00757A8F">
        <w:rPr>
          <w:rFonts w:ascii="Times New Roman" w:hAnsi="Times New Roman" w:cs="Times New Roman"/>
          <w:b/>
          <w:bCs/>
          <w:lang w:val="en-IN"/>
        </w:rPr>
        <w:t>Challenges with current large models</w:t>
      </w:r>
      <w:r w:rsidRPr="00757A8F">
        <w:rPr>
          <w:rFonts w:ascii="Times New Roman" w:hAnsi="Times New Roman" w:cs="Times New Roman"/>
          <w:lang w:val="en-IN"/>
        </w:rPr>
        <w:t>:</w:t>
      </w:r>
    </w:p>
    <w:p w14:paraId="21CEF63A" w14:textId="77777777" w:rsidR="00757A8F" w:rsidRPr="00757A8F" w:rsidRDefault="00757A8F" w:rsidP="00F50693">
      <w:pPr>
        <w:pStyle w:val="ListBullet"/>
        <w:numPr>
          <w:ilvl w:val="1"/>
          <w:numId w:val="38"/>
        </w:numPr>
        <w:jc w:val="both"/>
        <w:rPr>
          <w:rFonts w:ascii="Times New Roman" w:hAnsi="Times New Roman" w:cs="Times New Roman"/>
          <w:lang w:val="en-IN"/>
        </w:rPr>
      </w:pPr>
      <w:r w:rsidRPr="00757A8F">
        <w:rPr>
          <w:rFonts w:ascii="Times New Roman" w:hAnsi="Times New Roman" w:cs="Times New Roman"/>
          <w:lang w:val="en-IN"/>
        </w:rPr>
        <w:t xml:space="preserve">High </w:t>
      </w:r>
      <w:r w:rsidRPr="00757A8F">
        <w:rPr>
          <w:rFonts w:ascii="Times New Roman" w:hAnsi="Times New Roman" w:cs="Times New Roman"/>
          <w:b/>
          <w:bCs/>
          <w:lang w:val="en-IN"/>
        </w:rPr>
        <w:t>computational costs</w:t>
      </w:r>
      <w:r w:rsidRPr="00757A8F">
        <w:rPr>
          <w:rFonts w:ascii="Times New Roman" w:hAnsi="Times New Roman" w:cs="Times New Roman"/>
          <w:lang w:val="en-IN"/>
        </w:rPr>
        <w:t xml:space="preserve"> (training GPT-3 took millions of dollars).</w:t>
      </w:r>
    </w:p>
    <w:p w14:paraId="1BC8D249" w14:textId="77777777" w:rsidR="00757A8F" w:rsidRPr="00757A8F" w:rsidRDefault="00757A8F" w:rsidP="00F50693">
      <w:pPr>
        <w:pStyle w:val="ListBullet"/>
        <w:numPr>
          <w:ilvl w:val="1"/>
          <w:numId w:val="38"/>
        </w:numPr>
        <w:jc w:val="both"/>
        <w:rPr>
          <w:rFonts w:ascii="Times New Roman" w:hAnsi="Times New Roman" w:cs="Times New Roman"/>
          <w:lang w:val="en-IN"/>
        </w:rPr>
      </w:pPr>
      <w:r w:rsidRPr="00757A8F">
        <w:rPr>
          <w:rFonts w:ascii="Times New Roman" w:hAnsi="Times New Roman" w:cs="Times New Roman"/>
          <w:lang w:val="en-IN"/>
        </w:rPr>
        <w:t xml:space="preserve">Large </w:t>
      </w:r>
      <w:r w:rsidRPr="00757A8F">
        <w:rPr>
          <w:rFonts w:ascii="Times New Roman" w:hAnsi="Times New Roman" w:cs="Times New Roman"/>
          <w:b/>
          <w:bCs/>
          <w:lang w:val="en-IN"/>
        </w:rPr>
        <w:t>carbon footprint</w:t>
      </w:r>
      <w:r w:rsidRPr="00757A8F">
        <w:rPr>
          <w:rFonts w:ascii="Times New Roman" w:hAnsi="Times New Roman" w:cs="Times New Roman"/>
          <w:lang w:val="en-IN"/>
        </w:rPr>
        <w:t xml:space="preserve"> due to GPU usage.</w:t>
      </w:r>
    </w:p>
    <w:p w14:paraId="0237EB60" w14:textId="77777777" w:rsidR="00757A8F" w:rsidRPr="00757A8F" w:rsidRDefault="00757A8F" w:rsidP="00F50693">
      <w:pPr>
        <w:pStyle w:val="ListBullet"/>
        <w:numPr>
          <w:ilvl w:val="1"/>
          <w:numId w:val="38"/>
        </w:numPr>
        <w:jc w:val="both"/>
        <w:rPr>
          <w:rFonts w:ascii="Times New Roman" w:hAnsi="Times New Roman" w:cs="Times New Roman"/>
          <w:lang w:val="en-IN"/>
        </w:rPr>
      </w:pPr>
      <w:r w:rsidRPr="00757A8F">
        <w:rPr>
          <w:rFonts w:ascii="Times New Roman" w:hAnsi="Times New Roman" w:cs="Times New Roman"/>
          <w:lang w:val="en-IN"/>
        </w:rPr>
        <w:t>Not accessible for low-resource users or devices.</w:t>
      </w:r>
    </w:p>
    <w:p w14:paraId="364D85D6" w14:textId="77777777" w:rsidR="00757A8F" w:rsidRPr="00757A8F" w:rsidRDefault="00757A8F" w:rsidP="00F50693">
      <w:pPr>
        <w:pStyle w:val="ListBullet"/>
        <w:numPr>
          <w:ilvl w:val="0"/>
          <w:numId w:val="31"/>
        </w:numPr>
        <w:jc w:val="both"/>
        <w:rPr>
          <w:rFonts w:ascii="Times New Roman" w:hAnsi="Times New Roman" w:cs="Times New Roman"/>
          <w:lang w:val="en-IN"/>
        </w:rPr>
      </w:pPr>
      <w:r w:rsidRPr="00757A8F">
        <w:rPr>
          <w:rFonts w:ascii="Times New Roman" w:hAnsi="Times New Roman" w:cs="Times New Roman"/>
          <w:lang w:val="en-IN"/>
        </w:rPr>
        <w:t>Current trends in research:</w:t>
      </w:r>
    </w:p>
    <w:p w14:paraId="571432EB" w14:textId="77777777" w:rsidR="00757A8F" w:rsidRPr="00757A8F" w:rsidRDefault="00757A8F" w:rsidP="00F50693">
      <w:pPr>
        <w:pStyle w:val="ListBullet"/>
        <w:numPr>
          <w:ilvl w:val="1"/>
          <w:numId w:val="39"/>
        </w:numPr>
        <w:jc w:val="both"/>
        <w:rPr>
          <w:rFonts w:ascii="Times New Roman" w:hAnsi="Times New Roman" w:cs="Times New Roman"/>
          <w:lang w:val="en-IN"/>
        </w:rPr>
      </w:pPr>
      <w:r w:rsidRPr="00757A8F">
        <w:rPr>
          <w:rFonts w:ascii="Times New Roman" w:hAnsi="Times New Roman" w:cs="Times New Roman"/>
          <w:b/>
          <w:bCs/>
          <w:lang w:val="en-IN"/>
        </w:rPr>
        <w:t>Model efficiency</w:t>
      </w:r>
      <w:r w:rsidRPr="00757A8F">
        <w:rPr>
          <w:rFonts w:ascii="Times New Roman" w:hAnsi="Times New Roman" w:cs="Times New Roman"/>
          <w:lang w:val="en-IN"/>
        </w:rPr>
        <w:t xml:space="preserve"> – Designing models that perform well with fewer parameters and resources.</w:t>
      </w:r>
    </w:p>
    <w:p w14:paraId="3CF2397D" w14:textId="77777777" w:rsidR="00757A8F" w:rsidRPr="00757A8F" w:rsidRDefault="00757A8F" w:rsidP="00F50693">
      <w:pPr>
        <w:pStyle w:val="ListBullet"/>
        <w:numPr>
          <w:ilvl w:val="1"/>
          <w:numId w:val="39"/>
        </w:numPr>
        <w:jc w:val="both"/>
        <w:rPr>
          <w:rFonts w:ascii="Times New Roman" w:hAnsi="Times New Roman" w:cs="Times New Roman"/>
          <w:lang w:val="en-IN"/>
        </w:rPr>
      </w:pPr>
      <w:r w:rsidRPr="00757A8F">
        <w:rPr>
          <w:rFonts w:ascii="Times New Roman" w:hAnsi="Times New Roman" w:cs="Times New Roman"/>
          <w:b/>
          <w:bCs/>
          <w:lang w:val="en-IN"/>
        </w:rPr>
        <w:t>Parameter-efficient fine-tuning</w:t>
      </w:r>
      <w:r w:rsidRPr="00757A8F">
        <w:rPr>
          <w:rFonts w:ascii="Times New Roman" w:hAnsi="Times New Roman" w:cs="Times New Roman"/>
          <w:lang w:val="en-IN"/>
        </w:rPr>
        <w:t xml:space="preserve"> – Updating only small parts of the model for new tasks.</w:t>
      </w:r>
    </w:p>
    <w:p w14:paraId="33943B44" w14:textId="77777777" w:rsidR="00757A8F" w:rsidRPr="00757A8F" w:rsidRDefault="00757A8F" w:rsidP="00F50693">
      <w:pPr>
        <w:pStyle w:val="ListBullet"/>
        <w:numPr>
          <w:ilvl w:val="1"/>
          <w:numId w:val="39"/>
        </w:numPr>
        <w:jc w:val="both"/>
        <w:rPr>
          <w:rFonts w:ascii="Times New Roman" w:hAnsi="Times New Roman" w:cs="Times New Roman"/>
          <w:lang w:val="en-IN"/>
        </w:rPr>
      </w:pPr>
      <w:r w:rsidRPr="00757A8F">
        <w:rPr>
          <w:rFonts w:ascii="Times New Roman" w:hAnsi="Times New Roman" w:cs="Times New Roman"/>
          <w:b/>
          <w:bCs/>
          <w:lang w:val="en-IN"/>
        </w:rPr>
        <w:t>Bias and fairness</w:t>
      </w:r>
      <w:r w:rsidRPr="00757A8F">
        <w:rPr>
          <w:rFonts w:ascii="Times New Roman" w:hAnsi="Times New Roman" w:cs="Times New Roman"/>
          <w:lang w:val="en-IN"/>
        </w:rPr>
        <w:t xml:space="preserve"> – Reducing harmful social biases in training data and model outputs.</w:t>
      </w:r>
    </w:p>
    <w:p w14:paraId="58B264C9" w14:textId="77777777" w:rsidR="00757A8F" w:rsidRPr="00757A8F" w:rsidRDefault="00757A8F" w:rsidP="00F50693">
      <w:pPr>
        <w:pStyle w:val="ListBullet"/>
        <w:numPr>
          <w:ilvl w:val="1"/>
          <w:numId w:val="39"/>
        </w:numPr>
        <w:jc w:val="both"/>
        <w:rPr>
          <w:rFonts w:ascii="Times New Roman" w:hAnsi="Times New Roman" w:cs="Times New Roman"/>
          <w:lang w:val="en-IN"/>
        </w:rPr>
      </w:pPr>
      <w:r w:rsidRPr="00757A8F">
        <w:rPr>
          <w:rFonts w:ascii="Times New Roman" w:hAnsi="Times New Roman" w:cs="Times New Roman"/>
          <w:b/>
          <w:bCs/>
          <w:lang w:val="en-IN"/>
        </w:rPr>
        <w:t>Low-resource languages</w:t>
      </w:r>
      <w:r w:rsidRPr="00757A8F">
        <w:rPr>
          <w:rFonts w:ascii="Times New Roman" w:hAnsi="Times New Roman" w:cs="Times New Roman"/>
          <w:lang w:val="en-IN"/>
        </w:rPr>
        <w:t xml:space="preserve"> – Extending NLP support beyond English and major languages.</w:t>
      </w:r>
    </w:p>
    <w:p w14:paraId="4ED15EFE" w14:textId="77777777" w:rsidR="00757A8F" w:rsidRPr="00757A8F" w:rsidRDefault="00757A8F" w:rsidP="00F50693">
      <w:pPr>
        <w:pStyle w:val="ListBullet"/>
        <w:numPr>
          <w:ilvl w:val="1"/>
          <w:numId w:val="39"/>
        </w:numPr>
        <w:jc w:val="both"/>
        <w:rPr>
          <w:rFonts w:ascii="Times New Roman" w:hAnsi="Times New Roman" w:cs="Times New Roman"/>
          <w:lang w:val="en-IN"/>
        </w:rPr>
      </w:pPr>
      <w:r w:rsidRPr="00757A8F">
        <w:rPr>
          <w:rFonts w:ascii="Times New Roman" w:hAnsi="Times New Roman" w:cs="Times New Roman"/>
          <w:b/>
          <w:bCs/>
          <w:lang w:val="en-IN"/>
        </w:rPr>
        <w:t>Explainability</w:t>
      </w:r>
      <w:r w:rsidRPr="00757A8F">
        <w:rPr>
          <w:rFonts w:ascii="Times New Roman" w:hAnsi="Times New Roman" w:cs="Times New Roman"/>
          <w:lang w:val="en-IN"/>
        </w:rPr>
        <w:t xml:space="preserve"> – Making NLP models more transparent and interpretable.</w:t>
      </w:r>
    </w:p>
    <w:p w14:paraId="6319B154" w14:textId="20028787" w:rsidR="00A368A4" w:rsidRPr="00D400D1" w:rsidRDefault="00000000" w:rsidP="00F50693">
      <w:pPr>
        <w:pStyle w:val="Heading1"/>
        <w:numPr>
          <w:ilvl w:val="0"/>
          <w:numId w:val="26"/>
        </w:numPr>
        <w:ind w:left="284"/>
        <w:rPr>
          <w:rFonts w:ascii="Times New Roman" w:hAnsi="Times New Roman" w:cs="Times New Roman"/>
          <w:color w:val="000000" w:themeColor="text1"/>
        </w:rPr>
      </w:pPr>
      <w:r w:rsidRPr="00D400D1">
        <w:rPr>
          <w:color w:val="000000" w:themeColor="text1"/>
        </w:rPr>
        <w:t xml:space="preserve"> </w:t>
      </w:r>
      <w:r w:rsidRPr="00D400D1">
        <w:rPr>
          <w:rFonts w:ascii="Times New Roman" w:hAnsi="Times New Roman" w:cs="Times New Roman"/>
          <w:color w:val="000000" w:themeColor="text1"/>
        </w:rPr>
        <w:t xml:space="preserve">NLP </w:t>
      </w:r>
      <w:proofErr w:type="gramStart"/>
      <w:r w:rsidR="00F50693" w:rsidRPr="00D400D1">
        <w:rPr>
          <w:rFonts w:ascii="Times New Roman" w:hAnsi="Times New Roman" w:cs="Times New Roman"/>
          <w:color w:val="000000" w:themeColor="text1"/>
        </w:rPr>
        <w:t>Techniques :</w:t>
      </w:r>
      <w:proofErr w:type="gramEnd"/>
      <w:r w:rsidR="00F50693" w:rsidRPr="00D400D1">
        <w:rPr>
          <w:rFonts w:ascii="Times New Roman" w:hAnsi="Times New Roman" w:cs="Times New Roman"/>
          <w:color w:val="000000" w:themeColor="text1"/>
        </w:rPr>
        <w:t>-</w:t>
      </w:r>
    </w:p>
    <w:p w14:paraId="3E11CCA4" w14:textId="77777777" w:rsidR="00F50693" w:rsidRDefault="00F50693" w:rsidP="00F50693">
      <w:pPr>
        <w:ind w:left="360"/>
        <w:rPr>
          <w:rFonts w:ascii="Times New Roman" w:hAnsi="Times New Roman" w:cs="Times New Roman"/>
        </w:rPr>
      </w:pPr>
      <w:r w:rsidRPr="00F50693">
        <w:rPr>
          <w:rFonts w:ascii="Times New Roman" w:hAnsi="Times New Roman" w:cs="Times New Roman"/>
        </w:rPr>
        <w:t xml:space="preserve">As NLP models grow in complexity, the need to </w:t>
      </w:r>
      <w:r w:rsidRPr="00F50693">
        <w:rPr>
          <w:rFonts w:ascii="Times New Roman" w:hAnsi="Times New Roman" w:cs="Times New Roman"/>
          <w:b/>
          <w:bCs/>
        </w:rPr>
        <w:t>optimize performance</w:t>
      </w:r>
      <w:r w:rsidRPr="00F50693">
        <w:rPr>
          <w:rFonts w:ascii="Times New Roman" w:hAnsi="Times New Roman" w:cs="Times New Roman"/>
        </w:rPr>
        <w:t xml:space="preserve"> while reducing </w:t>
      </w:r>
      <w:r w:rsidRPr="00F50693">
        <w:rPr>
          <w:rFonts w:ascii="Times New Roman" w:hAnsi="Times New Roman" w:cs="Times New Roman"/>
          <w:b/>
          <w:bCs/>
        </w:rPr>
        <w:t>resource usage</w:t>
      </w:r>
      <w:r w:rsidRPr="00F50693">
        <w:rPr>
          <w:rFonts w:ascii="Times New Roman" w:hAnsi="Times New Roman" w:cs="Times New Roman"/>
        </w:rPr>
        <w:t xml:space="preserve"> becomes more important. Efficient NLP techniques focus on saving </w:t>
      </w:r>
      <w:r w:rsidRPr="00F50693">
        <w:rPr>
          <w:rFonts w:ascii="Times New Roman" w:hAnsi="Times New Roman" w:cs="Times New Roman"/>
          <w:b/>
          <w:bCs/>
        </w:rPr>
        <w:t>time, memory, computation</w:t>
      </w:r>
      <w:r w:rsidRPr="00F50693">
        <w:rPr>
          <w:rFonts w:ascii="Times New Roman" w:hAnsi="Times New Roman" w:cs="Times New Roman"/>
        </w:rPr>
        <w:t xml:space="preserve">, and </w:t>
      </w:r>
      <w:r w:rsidRPr="00F50693">
        <w:rPr>
          <w:rFonts w:ascii="Times New Roman" w:hAnsi="Times New Roman" w:cs="Times New Roman"/>
          <w:b/>
          <w:bCs/>
        </w:rPr>
        <w:t>energy</w:t>
      </w:r>
      <w:r w:rsidRPr="00F50693">
        <w:rPr>
          <w:rFonts w:ascii="Times New Roman" w:hAnsi="Times New Roman" w:cs="Times New Roman"/>
        </w:rPr>
        <w:t>, without sacrificing accuracy. These techniques can be applied at different stages of the NLP pipeline:</w:t>
      </w:r>
    </w:p>
    <w:p w14:paraId="5430DB6B" w14:textId="1517C6AB" w:rsidR="00F50693" w:rsidRDefault="00000000" w:rsidP="00F50693">
      <w:pPr>
        <w:ind w:left="360"/>
        <w:rPr>
          <w:rFonts w:ascii="Times New Roman" w:hAnsi="Times New Roman" w:cs="Times New Roman"/>
          <w:lang w:val="en-IN"/>
        </w:rPr>
      </w:pPr>
      <w:r w:rsidRPr="00B973EB">
        <w:rPr>
          <w:rFonts w:ascii="Times New Roman" w:hAnsi="Times New Roman" w:cs="Times New Roman"/>
          <w:b/>
          <w:bCs/>
          <w:color w:val="000000" w:themeColor="text1"/>
        </w:rPr>
        <w:t xml:space="preserve">3.1 </w:t>
      </w:r>
      <w:r w:rsidRPr="00D400D1">
        <w:rPr>
          <w:rFonts w:ascii="Times New Roman" w:hAnsi="Times New Roman" w:cs="Times New Roman"/>
          <w:b/>
          <w:bCs/>
          <w:color w:val="000000" w:themeColor="text1"/>
        </w:rPr>
        <w:t xml:space="preserve">Data </w:t>
      </w:r>
      <w:proofErr w:type="gramStart"/>
      <w:r w:rsidRPr="00D400D1">
        <w:rPr>
          <w:rFonts w:ascii="Times New Roman" w:hAnsi="Times New Roman" w:cs="Times New Roman"/>
          <w:b/>
          <w:bCs/>
          <w:color w:val="000000" w:themeColor="text1"/>
        </w:rPr>
        <w:t>Efficiency</w:t>
      </w:r>
      <w:r w:rsidR="00F50693" w:rsidRPr="00D400D1">
        <w:rPr>
          <w:rFonts w:ascii="Times New Roman" w:hAnsi="Times New Roman" w:cs="Times New Roman"/>
          <w:b/>
          <w:bCs/>
          <w:color w:val="000000" w:themeColor="text1"/>
        </w:rPr>
        <w:t xml:space="preserve"> :</w:t>
      </w:r>
      <w:proofErr w:type="gramEnd"/>
      <w:r w:rsidR="00F50693" w:rsidRPr="00D400D1">
        <w:rPr>
          <w:rFonts w:ascii="Times New Roman" w:hAnsi="Times New Roman" w:cs="Times New Roman"/>
          <w:b/>
          <w:bCs/>
          <w:color w:val="000000" w:themeColor="text1"/>
        </w:rPr>
        <w:t xml:space="preserve">- </w:t>
      </w:r>
      <w:r w:rsidR="00F50693" w:rsidRPr="00F50693">
        <w:rPr>
          <w:rFonts w:ascii="Times New Roman" w:hAnsi="Times New Roman" w:cs="Times New Roman"/>
          <w:lang w:val="en-IN"/>
        </w:rPr>
        <w:t>Improving how data is used can significantly reduce the cost and duration of training. This includes better selection, filtering, and arrangement of data.</w:t>
      </w:r>
      <w:r w:rsidR="003E34BA">
        <w:rPr>
          <w:rFonts w:ascii="Times New Roman" w:hAnsi="Times New Roman" w:cs="Times New Roman"/>
          <w:lang w:val="en-IN"/>
        </w:rPr>
        <w:br/>
      </w:r>
    </w:p>
    <w:p w14:paraId="331EE188" w14:textId="77777777" w:rsidR="00F50693" w:rsidRPr="00D400D1" w:rsidRDefault="00F50693" w:rsidP="003E34BA">
      <w:pPr>
        <w:pStyle w:val="ListParagraph"/>
        <w:numPr>
          <w:ilvl w:val="0"/>
          <w:numId w:val="48"/>
        </w:numPr>
        <w:tabs>
          <w:tab w:val="clear" w:pos="1080"/>
          <w:tab w:val="num" w:pos="720"/>
        </w:tabs>
        <w:ind w:left="709"/>
        <w:rPr>
          <w:rFonts w:ascii="Times New Roman" w:hAnsi="Times New Roman" w:cs="Times New Roman"/>
          <w:color w:val="000000" w:themeColor="text1"/>
        </w:rPr>
      </w:pPr>
      <w:r w:rsidRPr="00D400D1">
        <w:rPr>
          <w:rFonts w:ascii="Times New Roman" w:hAnsi="Times New Roman" w:cs="Times New Roman"/>
          <w:b/>
          <w:bCs/>
          <w:color w:val="000000" w:themeColor="text1"/>
          <w:lang w:val="en-IN"/>
        </w:rPr>
        <w:t>Data Filtering</w:t>
      </w:r>
    </w:p>
    <w:p w14:paraId="125B7D14" w14:textId="3FBC3A8C" w:rsidR="00F50693" w:rsidRPr="00F50693" w:rsidRDefault="00F50693" w:rsidP="00F50693">
      <w:pPr>
        <w:pStyle w:val="ListParagraph"/>
        <w:numPr>
          <w:ilvl w:val="1"/>
          <w:numId w:val="48"/>
        </w:numPr>
        <w:rPr>
          <w:rFonts w:ascii="Times New Roman" w:hAnsi="Times New Roman" w:cs="Times New Roman"/>
          <w:color w:val="365F91"/>
        </w:rPr>
      </w:pPr>
      <w:r w:rsidRPr="00F50693">
        <w:rPr>
          <w:rFonts w:ascii="Times New Roman" w:hAnsi="Times New Roman" w:cs="Times New Roman"/>
          <w:lang w:val="en-IN"/>
        </w:rPr>
        <w:lastRenderedPageBreak/>
        <w:t>Involves removing duplicate, irrelevant, or low-quality examples from datasets.</w:t>
      </w:r>
    </w:p>
    <w:p w14:paraId="5ADA312B" w14:textId="77777777" w:rsidR="00F50693" w:rsidRPr="00F50693" w:rsidRDefault="00F50693" w:rsidP="00F50693">
      <w:pPr>
        <w:pStyle w:val="Heading2"/>
        <w:numPr>
          <w:ilvl w:val="1"/>
          <w:numId w:val="48"/>
        </w:numPr>
        <w:rPr>
          <w:rFonts w:ascii="Times New Roman" w:hAnsi="Times New Roman" w:cs="Times New Roman"/>
          <w:b w:val="0"/>
          <w:bCs w:val="0"/>
          <w:color w:val="auto"/>
          <w:sz w:val="22"/>
          <w:szCs w:val="22"/>
          <w:lang w:val="en-IN"/>
        </w:rPr>
      </w:pPr>
      <w:r w:rsidRPr="00F50693">
        <w:rPr>
          <w:rFonts w:ascii="Times New Roman" w:hAnsi="Times New Roman" w:cs="Times New Roman"/>
          <w:b w:val="0"/>
          <w:bCs w:val="0"/>
          <w:color w:val="auto"/>
          <w:sz w:val="22"/>
          <w:szCs w:val="22"/>
          <w:lang w:val="en-IN"/>
        </w:rPr>
        <w:t>Helps models learn better from clean and diverse data.</w:t>
      </w:r>
    </w:p>
    <w:p w14:paraId="7F9D34B4" w14:textId="77777777" w:rsidR="00F50693" w:rsidRPr="00F50693" w:rsidRDefault="00F50693" w:rsidP="00F50693">
      <w:pPr>
        <w:pStyle w:val="Heading2"/>
        <w:numPr>
          <w:ilvl w:val="1"/>
          <w:numId w:val="48"/>
        </w:numPr>
        <w:rPr>
          <w:rFonts w:ascii="Times New Roman" w:hAnsi="Times New Roman" w:cs="Times New Roman"/>
          <w:b w:val="0"/>
          <w:bCs w:val="0"/>
          <w:color w:val="auto"/>
          <w:sz w:val="22"/>
          <w:szCs w:val="22"/>
          <w:lang w:val="en-IN"/>
        </w:rPr>
      </w:pPr>
      <w:r w:rsidRPr="00F50693">
        <w:rPr>
          <w:rFonts w:ascii="Times New Roman" w:hAnsi="Times New Roman" w:cs="Times New Roman"/>
          <w:b w:val="0"/>
          <w:bCs w:val="0"/>
          <w:color w:val="auto"/>
          <w:sz w:val="22"/>
          <w:szCs w:val="22"/>
          <w:lang w:val="en-IN"/>
        </w:rPr>
        <w:t>Reduces training time and improves generalization.</w:t>
      </w:r>
    </w:p>
    <w:p w14:paraId="4CFBE7C8" w14:textId="77777777" w:rsidR="00F50693" w:rsidRPr="00F50693" w:rsidRDefault="00F50693" w:rsidP="00F50693">
      <w:pPr>
        <w:pStyle w:val="Heading2"/>
        <w:numPr>
          <w:ilvl w:val="1"/>
          <w:numId w:val="48"/>
        </w:numPr>
        <w:rPr>
          <w:rFonts w:ascii="Times New Roman" w:hAnsi="Times New Roman" w:cs="Times New Roman"/>
          <w:b w:val="0"/>
          <w:bCs w:val="0"/>
          <w:color w:val="auto"/>
          <w:sz w:val="22"/>
          <w:szCs w:val="22"/>
          <w:lang w:val="en-IN"/>
        </w:rPr>
      </w:pPr>
      <w:r w:rsidRPr="00F50693">
        <w:rPr>
          <w:rFonts w:ascii="Times New Roman" w:hAnsi="Times New Roman" w:cs="Times New Roman"/>
          <w:b w:val="0"/>
          <w:bCs w:val="0"/>
          <w:color w:val="auto"/>
          <w:sz w:val="22"/>
          <w:szCs w:val="22"/>
          <w:lang w:val="en-IN"/>
        </w:rPr>
        <w:t>Example: De-duplication in datasets like Wikipedia before pre-training.</w:t>
      </w:r>
    </w:p>
    <w:p w14:paraId="76F7D060" w14:textId="5FF643F3" w:rsidR="00F50693" w:rsidRPr="00D400D1" w:rsidRDefault="00F50693" w:rsidP="00F50693">
      <w:pPr>
        <w:pStyle w:val="Heading2"/>
        <w:ind w:firstLine="360"/>
        <w:rPr>
          <w:rFonts w:ascii="Times New Roman" w:hAnsi="Times New Roman" w:cs="Times New Roman"/>
          <w:color w:val="000000" w:themeColor="text1"/>
          <w:lang w:val="en-IN"/>
        </w:rPr>
      </w:pPr>
      <w:r w:rsidRPr="00D400D1">
        <w:rPr>
          <w:rFonts w:ascii="Times New Roman" w:hAnsi="Times New Roman" w:cs="Times New Roman"/>
          <w:color w:val="000000" w:themeColor="text1"/>
          <w:lang w:val="en-IN"/>
        </w:rPr>
        <w:t xml:space="preserve">• </w:t>
      </w:r>
      <w:r w:rsidRPr="00D400D1">
        <w:rPr>
          <w:rFonts w:ascii="Times New Roman" w:hAnsi="Times New Roman" w:cs="Times New Roman"/>
          <w:color w:val="000000" w:themeColor="text1"/>
          <w:sz w:val="22"/>
          <w:szCs w:val="22"/>
          <w:lang w:val="en-IN"/>
        </w:rPr>
        <w:t xml:space="preserve">Active </w:t>
      </w:r>
      <w:proofErr w:type="gramStart"/>
      <w:r w:rsidRPr="00D400D1">
        <w:rPr>
          <w:rFonts w:ascii="Times New Roman" w:hAnsi="Times New Roman" w:cs="Times New Roman"/>
          <w:color w:val="000000" w:themeColor="text1"/>
          <w:sz w:val="22"/>
          <w:szCs w:val="22"/>
          <w:lang w:val="en-IN"/>
        </w:rPr>
        <w:t>Learning</w:t>
      </w:r>
      <w:r w:rsidR="003E34BA" w:rsidRPr="00D400D1">
        <w:rPr>
          <w:rFonts w:ascii="Times New Roman" w:hAnsi="Times New Roman" w:cs="Times New Roman"/>
          <w:color w:val="000000" w:themeColor="text1"/>
          <w:sz w:val="22"/>
          <w:szCs w:val="22"/>
          <w:lang w:val="en-IN"/>
        </w:rPr>
        <w:t xml:space="preserve"> :</w:t>
      </w:r>
      <w:proofErr w:type="gramEnd"/>
      <w:r w:rsidR="003E34BA" w:rsidRPr="00D400D1">
        <w:rPr>
          <w:rFonts w:ascii="Times New Roman" w:hAnsi="Times New Roman" w:cs="Times New Roman"/>
          <w:color w:val="000000" w:themeColor="text1"/>
          <w:sz w:val="22"/>
          <w:szCs w:val="22"/>
          <w:lang w:val="en-IN"/>
        </w:rPr>
        <w:t>-</w:t>
      </w:r>
    </w:p>
    <w:p w14:paraId="1C01E239" w14:textId="77777777" w:rsidR="00F50693" w:rsidRPr="00F50693" w:rsidRDefault="00F50693" w:rsidP="003E34BA">
      <w:pPr>
        <w:pStyle w:val="Heading2"/>
        <w:numPr>
          <w:ilvl w:val="0"/>
          <w:numId w:val="45"/>
        </w:numPr>
        <w:jc w:val="both"/>
        <w:rPr>
          <w:rFonts w:ascii="Times New Roman" w:hAnsi="Times New Roman" w:cs="Times New Roman"/>
          <w:b w:val="0"/>
          <w:bCs w:val="0"/>
          <w:color w:val="auto"/>
          <w:sz w:val="22"/>
          <w:szCs w:val="22"/>
          <w:lang w:val="en-IN"/>
        </w:rPr>
      </w:pPr>
      <w:r w:rsidRPr="00F50693">
        <w:rPr>
          <w:rFonts w:ascii="Times New Roman" w:hAnsi="Times New Roman" w:cs="Times New Roman"/>
          <w:b w:val="0"/>
          <w:bCs w:val="0"/>
          <w:color w:val="auto"/>
          <w:sz w:val="22"/>
          <w:szCs w:val="22"/>
          <w:lang w:val="en-IN"/>
        </w:rPr>
        <w:t xml:space="preserve">Instead of </w:t>
      </w:r>
      <w:proofErr w:type="spellStart"/>
      <w:r w:rsidRPr="00F50693">
        <w:rPr>
          <w:rFonts w:ascii="Times New Roman" w:hAnsi="Times New Roman" w:cs="Times New Roman"/>
          <w:b w:val="0"/>
          <w:bCs w:val="0"/>
          <w:color w:val="auto"/>
          <w:sz w:val="22"/>
          <w:szCs w:val="22"/>
          <w:lang w:val="en-IN"/>
        </w:rPr>
        <w:t>labeling</w:t>
      </w:r>
      <w:proofErr w:type="spellEnd"/>
      <w:r w:rsidRPr="00F50693">
        <w:rPr>
          <w:rFonts w:ascii="Times New Roman" w:hAnsi="Times New Roman" w:cs="Times New Roman"/>
          <w:b w:val="0"/>
          <w:bCs w:val="0"/>
          <w:color w:val="auto"/>
          <w:sz w:val="22"/>
          <w:szCs w:val="22"/>
          <w:lang w:val="en-IN"/>
        </w:rPr>
        <w:t xml:space="preserve"> the entire dataset, the model selects the most informative or uncertain examples to be </w:t>
      </w:r>
      <w:proofErr w:type="spellStart"/>
      <w:r w:rsidRPr="00F50693">
        <w:rPr>
          <w:rFonts w:ascii="Times New Roman" w:hAnsi="Times New Roman" w:cs="Times New Roman"/>
          <w:b w:val="0"/>
          <w:bCs w:val="0"/>
          <w:color w:val="auto"/>
          <w:sz w:val="22"/>
          <w:szCs w:val="22"/>
          <w:lang w:val="en-IN"/>
        </w:rPr>
        <w:t>labeled</w:t>
      </w:r>
      <w:proofErr w:type="spellEnd"/>
      <w:r w:rsidRPr="00F50693">
        <w:rPr>
          <w:rFonts w:ascii="Times New Roman" w:hAnsi="Times New Roman" w:cs="Times New Roman"/>
          <w:b w:val="0"/>
          <w:bCs w:val="0"/>
          <w:color w:val="auto"/>
          <w:sz w:val="22"/>
          <w:szCs w:val="22"/>
          <w:lang w:val="en-IN"/>
        </w:rPr>
        <w:t xml:space="preserve"> by humans.</w:t>
      </w:r>
    </w:p>
    <w:p w14:paraId="0F505530" w14:textId="77777777" w:rsidR="00F50693" w:rsidRPr="00F50693" w:rsidRDefault="00F50693" w:rsidP="003E34BA">
      <w:pPr>
        <w:pStyle w:val="Heading2"/>
        <w:numPr>
          <w:ilvl w:val="0"/>
          <w:numId w:val="45"/>
        </w:numPr>
        <w:jc w:val="both"/>
        <w:rPr>
          <w:rFonts w:ascii="Times New Roman" w:hAnsi="Times New Roman" w:cs="Times New Roman"/>
          <w:b w:val="0"/>
          <w:bCs w:val="0"/>
          <w:color w:val="auto"/>
          <w:sz w:val="22"/>
          <w:szCs w:val="22"/>
          <w:lang w:val="en-IN"/>
        </w:rPr>
      </w:pPr>
      <w:r w:rsidRPr="00F50693">
        <w:rPr>
          <w:rFonts w:ascii="Times New Roman" w:hAnsi="Times New Roman" w:cs="Times New Roman"/>
          <w:b w:val="0"/>
          <w:bCs w:val="0"/>
          <w:color w:val="auto"/>
          <w:sz w:val="22"/>
          <w:szCs w:val="22"/>
          <w:lang w:val="en-IN"/>
        </w:rPr>
        <w:t xml:space="preserve">Focuses training on the data that matters most, saving </w:t>
      </w:r>
      <w:proofErr w:type="spellStart"/>
      <w:r w:rsidRPr="00F50693">
        <w:rPr>
          <w:rFonts w:ascii="Times New Roman" w:hAnsi="Times New Roman" w:cs="Times New Roman"/>
          <w:b w:val="0"/>
          <w:bCs w:val="0"/>
          <w:color w:val="auto"/>
          <w:sz w:val="22"/>
          <w:szCs w:val="22"/>
          <w:lang w:val="en-IN"/>
        </w:rPr>
        <w:t>labeling</w:t>
      </w:r>
      <w:proofErr w:type="spellEnd"/>
      <w:r w:rsidRPr="00F50693">
        <w:rPr>
          <w:rFonts w:ascii="Times New Roman" w:hAnsi="Times New Roman" w:cs="Times New Roman"/>
          <w:b w:val="0"/>
          <w:bCs w:val="0"/>
          <w:color w:val="auto"/>
          <w:sz w:val="22"/>
          <w:szCs w:val="22"/>
          <w:lang w:val="en-IN"/>
        </w:rPr>
        <w:t xml:space="preserve"> effort and compute.</w:t>
      </w:r>
    </w:p>
    <w:p w14:paraId="17E0D9EC" w14:textId="77777777" w:rsidR="00F50693" w:rsidRPr="00F50693" w:rsidRDefault="00F50693" w:rsidP="003E34BA">
      <w:pPr>
        <w:pStyle w:val="Heading2"/>
        <w:numPr>
          <w:ilvl w:val="0"/>
          <w:numId w:val="45"/>
        </w:numPr>
        <w:jc w:val="both"/>
        <w:rPr>
          <w:rFonts w:ascii="Times New Roman" w:hAnsi="Times New Roman" w:cs="Times New Roman"/>
          <w:b w:val="0"/>
          <w:bCs w:val="0"/>
          <w:color w:val="auto"/>
          <w:sz w:val="22"/>
          <w:szCs w:val="22"/>
          <w:lang w:val="en-IN"/>
        </w:rPr>
      </w:pPr>
      <w:r w:rsidRPr="00F50693">
        <w:rPr>
          <w:rFonts w:ascii="Times New Roman" w:hAnsi="Times New Roman" w:cs="Times New Roman"/>
          <w:b w:val="0"/>
          <w:bCs w:val="0"/>
          <w:color w:val="auto"/>
          <w:sz w:val="22"/>
          <w:szCs w:val="22"/>
          <w:lang w:val="en-IN"/>
        </w:rPr>
        <w:t>Common in tasks like classification, entity recognition, and machine translation.</w:t>
      </w:r>
    </w:p>
    <w:p w14:paraId="2814F127" w14:textId="51060AC2" w:rsidR="00F50693" w:rsidRPr="00F50693" w:rsidRDefault="00F50693" w:rsidP="003E34BA">
      <w:pPr>
        <w:pStyle w:val="Heading2"/>
        <w:numPr>
          <w:ilvl w:val="0"/>
          <w:numId w:val="45"/>
        </w:numPr>
        <w:tabs>
          <w:tab w:val="clear" w:pos="1440"/>
          <w:tab w:val="num" w:pos="1134"/>
        </w:tabs>
        <w:ind w:left="709"/>
        <w:rPr>
          <w:rFonts w:ascii="Times New Roman" w:hAnsi="Times New Roman" w:cs="Times New Roman"/>
          <w:color w:val="365F91"/>
          <w:sz w:val="22"/>
          <w:szCs w:val="22"/>
          <w:lang w:val="en-IN"/>
        </w:rPr>
      </w:pPr>
      <w:r w:rsidRPr="00D400D1">
        <w:rPr>
          <w:rFonts w:ascii="Times New Roman" w:hAnsi="Times New Roman" w:cs="Times New Roman"/>
          <w:color w:val="000000" w:themeColor="text1"/>
          <w:sz w:val="22"/>
          <w:szCs w:val="22"/>
          <w:lang w:val="en-IN"/>
        </w:rPr>
        <w:t>Curriculum Learning</w:t>
      </w:r>
    </w:p>
    <w:p w14:paraId="46742468" w14:textId="77777777" w:rsidR="00F50693" w:rsidRPr="00F50693" w:rsidRDefault="00F50693" w:rsidP="003E34BA">
      <w:pPr>
        <w:pStyle w:val="Heading2"/>
        <w:numPr>
          <w:ilvl w:val="0"/>
          <w:numId w:val="46"/>
        </w:numPr>
        <w:jc w:val="both"/>
        <w:rPr>
          <w:rFonts w:ascii="Times New Roman" w:hAnsi="Times New Roman" w:cs="Times New Roman"/>
          <w:b w:val="0"/>
          <w:bCs w:val="0"/>
          <w:color w:val="000000" w:themeColor="text1"/>
          <w:sz w:val="22"/>
          <w:szCs w:val="22"/>
          <w:lang w:val="en-IN"/>
        </w:rPr>
      </w:pPr>
      <w:r w:rsidRPr="00F50693">
        <w:rPr>
          <w:rFonts w:ascii="Times New Roman" w:hAnsi="Times New Roman" w:cs="Times New Roman"/>
          <w:b w:val="0"/>
          <w:bCs w:val="0"/>
          <w:color w:val="000000" w:themeColor="text1"/>
          <w:sz w:val="22"/>
          <w:szCs w:val="22"/>
          <w:lang w:val="en-IN"/>
        </w:rPr>
        <w:t>The training data is organized in a meaningful order — from simple to complex examples.</w:t>
      </w:r>
    </w:p>
    <w:p w14:paraId="70A58F4E" w14:textId="77777777" w:rsidR="00F50693" w:rsidRPr="00F50693" w:rsidRDefault="00F50693" w:rsidP="003E34BA">
      <w:pPr>
        <w:pStyle w:val="Heading2"/>
        <w:numPr>
          <w:ilvl w:val="0"/>
          <w:numId w:val="46"/>
        </w:numPr>
        <w:jc w:val="both"/>
        <w:rPr>
          <w:rFonts w:ascii="Times New Roman" w:hAnsi="Times New Roman" w:cs="Times New Roman"/>
          <w:b w:val="0"/>
          <w:bCs w:val="0"/>
          <w:color w:val="000000" w:themeColor="text1"/>
          <w:sz w:val="22"/>
          <w:szCs w:val="22"/>
          <w:lang w:val="en-IN"/>
        </w:rPr>
      </w:pPr>
      <w:r w:rsidRPr="00F50693">
        <w:rPr>
          <w:rFonts w:ascii="Times New Roman" w:hAnsi="Times New Roman" w:cs="Times New Roman"/>
          <w:b w:val="0"/>
          <w:bCs w:val="0"/>
          <w:color w:val="000000" w:themeColor="text1"/>
          <w:sz w:val="22"/>
          <w:szCs w:val="22"/>
          <w:lang w:val="en-IN"/>
        </w:rPr>
        <w:t>Mimics the way humans learn — easier examples first, harder ones later.</w:t>
      </w:r>
    </w:p>
    <w:p w14:paraId="1A77A843" w14:textId="77777777" w:rsidR="00F50693" w:rsidRPr="00F50693" w:rsidRDefault="00F50693" w:rsidP="003E34BA">
      <w:pPr>
        <w:pStyle w:val="Heading2"/>
        <w:numPr>
          <w:ilvl w:val="0"/>
          <w:numId w:val="46"/>
        </w:numPr>
        <w:jc w:val="both"/>
        <w:rPr>
          <w:rFonts w:ascii="Times New Roman" w:hAnsi="Times New Roman" w:cs="Times New Roman"/>
          <w:b w:val="0"/>
          <w:bCs w:val="0"/>
          <w:color w:val="000000" w:themeColor="text1"/>
          <w:sz w:val="22"/>
          <w:szCs w:val="22"/>
          <w:lang w:val="en-IN"/>
        </w:rPr>
      </w:pPr>
      <w:r w:rsidRPr="00F50693">
        <w:rPr>
          <w:rFonts w:ascii="Times New Roman" w:hAnsi="Times New Roman" w:cs="Times New Roman"/>
          <w:b w:val="0"/>
          <w:bCs w:val="0"/>
          <w:color w:val="000000" w:themeColor="text1"/>
          <w:sz w:val="22"/>
          <w:szCs w:val="22"/>
          <w:lang w:val="en-IN"/>
        </w:rPr>
        <w:t>Leads to faster convergence and better performance with fewer training steps.</w:t>
      </w:r>
    </w:p>
    <w:p w14:paraId="7B7ECECE" w14:textId="77777777" w:rsidR="00F50693" w:rsidRPr="00D400D1" w:rsidRDefault="00F50693" w:rsidP="00F50693">
      <w:pPr>
        <w:pStyle w:val="Heading2"/>
        <w:ind w:firstLine="360"/>
        <w:rPr>
          <w:color w:val="000000" w:themeColor="text1"/>
          <w:lang w:val="en-IN"/>
        </w:rPr>
      </w:pPr>
      <w:r w:rsidRPr="00D400D1">
        <w:rPr>
          <w:color w:val="000000" w:themeColor="text1"/>
          <w:lang w:val="en-IN"/>
        </w:rPr>
        <w:t xml:space="preserve">• </w:t>
      </w:r>
      <w:r w:rsidRPr="00D400D1">
        <w:rPr>
          <w:rFonts w:ascii="Times New Roman" w:hAnsi="Times New Roman" w:cs="Times New Roman"/>
          <w:color w:val="000000" w:themeColor="text1"/>
          <w:sz w:val="22"/>
          <w:szCs w:val="22"/>
          <w:lang w:val="en-IN"/>
        </w:rPr>
        <w:t>Estimating Data Quality</w:t>
      </w:r>
    </w:p>
    <w:p w14:paraId="4AD0A514" w14:textId="77777777" w:rsidR="00F50693" w:rsidRPr="00F50693" w:rsidRDefault="00F50693" w:rsidP="003E34BA">
      <w:pPr>
        <w:pStyle w:val="Heading2"/>
        <w:numPr>
          <w:ilvl w:val="0"/>
          <w:numId w:val="47"/>
        </w:numPr>
        <w:jc w:val="both"/>
        <w:rPr>
          <w:rFonts w:ascii="Times New Roman" w:hAnsi="Times New Roman" w:cs="Times New Roman"/>
          <w:b w:val="0"/>
          <w:bCs w:val="0"/>
          <w:color w:val="000000" w:themeColor="text1"/>
          <w:sz w:val="22"/>
          <w:szCs w:val="22"/>
          <w:lang w:val="en-IN"/>
        </w:rPr>
      </w:pPr>
      <w:r w:rsidRPr="00F50693">
        <w:rPr>
          <w:rFonts w:ascii="Times New Roman" w:hAnsi="Times New Roman" w:cs="Times New Roman"/>
          <w:b w:val="0"/>
          <w:bCs w:val="0"/>
          <w:color w:val="000000" w:themeColor="text1"/>
          <w:sz w:val="22"/>
          <w:szCs w:val="22"/>
          <w:lang w:val="en-IN"/>
        </w:rPr>
        <w:t>Ensures that the training data is accurate, representative, and free from bias or noise.</w:t>
      </w:r>
    </w:p>
    <w:p w14:paraId="4159CE00" w14:textId="77777777" w:rsidR="00F50693" w:rsidRPr="00F50693" w:rsidRDefault="00F50693" w:rsidP="003E34BA">
      <w:pPr>
        <w:pStyle w:val="Heading2"/>
        <w:numPr>
          <w:ilvl w:val="0"/>
          <w:numId w:val="47"/>
        </w:numPr>
        <w:jc w:val="both"/>
        <w:rPr>
          <w:rFonts w:ascii="Times New Roman" w:hAnsi="Times New Roman" w:cs="Times New Roman"/>
          <w:b w:val="0"/>
          <w:bCs w:val="0"/>
          <w:color w:val="000000" w:themeColor="text1"/>
          <w:sz w:val="22"/>
          <w:szCs w:val="22"/>
          <w:lang w:val="en-IN"/>
        </w:rPr>
      </w:pPr>
      <w:r w:rsidRPr="00F50693">
        <w:rPr>
          <w:rFonts w:ascii="Times New Roman" w:hAnsi="Times New Roman" w:cs="Times New Roman"/>
          <w:b w:val="0"/>
          <w:bCs w:val="0"/>
          <w:color w:val="000000" w:themeColor="text1"/>
          <w:sz w:val="22"/>
          <w:szCs w:val="22"/>
          <w:lang w:val="en-IN"/>
        </w:rPr>
        <w:t>Techniques include uncertainty estimation, dataset cartography, and automated quality auditing.</w:t>
      </w:r>
    </w:p>
    <w:p w14:paraId="2D40B8C2" w14:textId="77777777" w:rsidR="00F50693" w:rsidRPr="00F50693" w:rsidRDefault="00F50693" w:rsidP="003E34BA">
      <w:pPr>
        <w:pStyle w:val="Heading2"/>
        <w:numPr>
          <w:ilvl w:val="0"/>
          <w:numId w:val="47"/>
        </w:numPr>
        <w:jc w:val="both"/>
        <w:rPr>
          <w:rFonts w:ascii="Times New Roman" w:hAnsi="Times New Roman" w:cs="Times New Roman"/>
          <w:b w:val="0"/>
          <w:bCs w:val="0"/>
          <w:color w:val="000000" w:themeColor="text1"/>
          <w:sz w:val="22"/>
          <w:szCs w:val="22"/>
          <w:lang w:val="en-IN"/>
        </w:rPr>
      </w:pPr>
      <w:r w:rsidRPr="00F50693">
        <w:rPr>
          <w:rFonts w:ascii="Times New Roman" w:hAnsi="Times New Roman" w:cs="Times New Roman"/>
          <w:b w:val="0"/>
          <w:bCs w:val="0"/>
          <w:color w:val="000000" w:themeColor="text1"/>
          <w:sz w:val="22"/>
          <w:szCs w:val="22"/>
          <w:lang w:val="en-IN"/>
        </w:rPr>
        <w:t>High-quality data = high-performing model with less effort.</w:t>
      </w:r>
    </w:p>
    <w:p w14:paraId="07541A7D" w14:textId="5EAF8838" w:rsidR="008E352B" w:rsidRPr="003E34BA" w:rsidRDefault="00000000" w:rsidP="003E34BA">
      <w:pPr>
        <w:pStyle w:val="Heading2"/>
        <w:ind w:firstLine="360"/>
        <w:jc w:val="both"/>
        <w:rPr>
          <w:b w:val="0"/>
          <w:bCs w:val="0"/>
          <w:color w:val="000000" w:themeColor="text1"/>
        </w:rPr>
      </w:pPr>
      <w:r w:rsidRPr="00D400D1">
        <w:rPr>
          <w:color w:val="000000" w:themeColor="text1"/>
          <w:sz w:val="22"/>
          <w:szCs w:val="22"/>
        </w:rPr>
        <w:t xml:space="preserve">3.2 </w:t>
      </w:r>
      <w:r w:rsidRPr="00D400D1">
        <w:rPr>
          <w:rFonts w:ascii="Times New Roman" w:hAnsi="Times New Roman" w:cs="Times New Roman"/>
          <w:color w:val="000000" w:themeColor="text1"/>
          <w:sz w:val="22"/>
          <w:szCs w:val="22"/>
        </w:rPr>
        <w:t xml:space="preserve">Model Design </w:t>
      </w:r>
      <w:proofErr w:type="gramStart"/>
      <w:r w:rsidRPr="00D400D1">
        <w:rPr>
          <w:rFonts w:ascii="Times New Roman" w:hAnsi="Times New Roman" w:cs="Times New Roman"/>
          <w:color w:val="000000" w:themeColor="text1"/>
          <w:sz w:val="22"/>
          <w:szCs w:val="22"/>
        </w:rPr>
        <w:t>Improvements</w:t>
      </w:r>
      <w:r w:rsidR="003E34BA" w:rsidRPr="00D400D1">
        <w:rPr>
          <w:rFonts w:ascii="Times New Roman" w:hAnsi="Times New Roman" w:cs="Times New Roman"/>
          <w:color w:val="000000" w:themeColor="text1"/>
          <w:sz w:val="22"/>
          <w:szCs w:val="22"/>
        </w:rPr>
        <w:t xml:space="preserve"> :</w:t>
      </w:r>
      <w:proofErr w:type="gramEnd"/>
      <w:r w:rsidR="003E34BA" w:rsidRPr="00D400D1">
        <w:rPr>
          <w:rFonts w:ascii="Times New Roman" w:hAnsi="Times New Roman" w:cs="Times New Roman"/>
          <w:color w:val="000000" w:themeColor="text1"/>
          <w:sz w:val="22"/>
          <w:szCs w:val="22"/>
        </w:rPr>
        <w:t>-</w:t>
      </w:r>
      <w:r w:rsidR="003E34BA" w:rsidRPr="00D400D1">
        <w:rPr>
          <w:rFonts w:ascii="Times New Roman" w:hAnsi="Times New Roman" w:cs="Times New Roman"/>
          <w:color w:val="000000" w:themeColor="text1"/>
        </w:rPr>
        <w:t xml:space="preserve"> </w:t>
      </w:r>
      <w:r w:rsidR="003E34BA" w:rsidRPr="003E34BA">
        <w:rPr>
          <w:rFonts w:ascii="Times New Roman" w:hAnsi="Times New Roman" w:cs="Times New Roman"/>
          <w:b w:val="0"/>
          <w:bCs w:val="0"/>
          <w:color w:val="000000" w:themeColor="text1"/>
        </w:rPr>
        <w:t>Changes in model architecture can lead to significant gains in efficiency without losing performance.</w:t>
      </w:r>
    </w:p>
    <w:p w14:paraId="76C1C91E" w14:textId="77777777" w:rsidR="00D400D1" w:rsidRPr="00D400D1" w:rsidRDefault="00D400D1" w:rsidP="00D400D1">
      <w:pPr>
        <w:pStyle w:val="ListParagraph"/>
        <w:numPr>
          <w:ilvl w:val="0"/>
          <w:numId w:val="51"/>
        </w:numPr>
        <w:jc w:val="both"/>
        <w:rPr>
          <w:rFonts w:ascii="Times New Roman" w:hAnsi="Times New Roman" w:cs="Times New Roman"/>
          <w:b/>
          <w:bCs/>
          <w:lang w:val="en-IN"/>
        </w:rPr>
      </w:pPr>
      <w:r w:rsidRPr="00D400D1">
        <w:rPr>
          <w:rFonts w:ascii="Times New Roman" w:hAnsi="Times New Roman" w:cs="Times New Roman"/>
          <w:b/>
          <w:bCs/>
          <w:lang w:val="en-IN"/>
        </w:rPr>
        <w:t>Transformer Optimization</w:t>
      </w:r>
    </w:p>
    <w:p w14:paraId="034D85D4" w14:textId="77777777" w:rsidR="00D400D1" w:rsidRPr="00D400D1" w:rsidRDefault="00D400D1" w:rsidP="00D400D1">
      <w:pPr>
        <w:numPr>
          <w:ilvl w:val="1"/>
          <w:numId w:val="54"/>
        </w:numPr>
        <w:jc w:val="both"/>
        <w:rPr>
          <w:rFonts w:ascii="Times New Roman" w:hAnsi="Times New Roman" w:cs="Times New Roman"/>
          <w:lang w:val="en-IN"/>
        </w:rPr>
      </w:pPr>
      <w:r w:rsidRPr="00D400D1">
        <w:rPr>
          <w:rFonts w:ascii="Times New Roman" w:hAnsi="Times New Roman" w:cs="Times New Roman"/>
          <w:lang w:val="en-IN"/>
        </w:rPr>
        <w:t>Standard transformers have quadratic complexity in attention.</w:t>
      </w:r>
    </w:p>
    <w:p w14:paraId="5013C84B" w14:textId="77777777" w:rsidR="00D400D1" w:rsidRPr="00D400D1" w:rsidRDefault="00D400D1" w:rsidP="00D400D1">
      <w:pPr>
        <w:numPr>
          <w:ilvl w:val="1"/>
          <w:numId w:val="54"/>
        </w:numPr>
        <w:jc w:val="both"/>
        <w:rPr>
          <w:rFonts w:ascii="Times New Roman" w:hAnsi="Times New Roman" w:cs="Times New Roman"/>
          <w:lang w:val="en-IN"/>
        </w:rPr>
      </w:pPr>
      <w:r w:rsidRPr="00D400D1">
        <w:rPr>
          <w:rFonts w:ascii="Times New Roman" w:hAnsi="Times New Roman" w:cs="Times New Roman"/>
          <w:lang w:val="en-IN"/>
        </w:rPr>
        <w:t xml:space="preserve">Efficient attention methods (e.g., </w:t>
      </w:r>
      <w:proofErr w:type="spellStart"/>
      <w:r w:rsidRPr="00D400D1">
        <w:rPr>
          <w:rFonts w:ascii="Times New Roman" w:hAnsi="Times New Roman" w:cs="Times New Roman"/>
          <w:lang w:val="en-IN"/>
        </w:rPr>
        <w:t>Longformer</w:t>
      </w:r>
      <w:proofErr w:type="spellEnd"/>
      <w:r w:rsidRPr="00D400D1">
        <w:rPr>
          <w:rFonts w:ascii="Times New Roman" w:hAnsi="Times New Roman" w:cs="Times New Roman"/>
          <w:lang w:val="en-IN"/>
        </w:rPr>
        <w:t xml:space="preserve">, </w:t>
      </w:r>
      <w:proofErr w:type="spellStart"/>
      <w:r w:rsidRPr="00D400D1">
        <w:rPr>
          <w:rFonts w:ascii="Times New Roman" w:hAnsi="Times New Roman" w:cs="Times New Roman"/>
          <w:lang w:val="en-IN"/>
        </w:rPr>
        <w:t>Linformer</w:t>
      </w:r>
      <w:proofErr w:type="spellEnd"/>
      <w:r w:rsidRPr="00D400D1">
        <w:rPr>
          <w:rFonts w:ascii="Times New Roman" w:hAnsi="Times New Roman" w:cs="Times New Roman"/>
          <w:lang w:val="en-IN"/>
        </w:rPr>
        <w:t>) reduce cost by using local or sparse patterns.</w:t>
      </w:r>
    </w:p>
    <w:p w14:paraId="21F7BA85" w14:textId="77777777" w:rsidR="00D400D1" w:rsidRPr="00D400D1" w:rsidRDefault="00D400D1" w:rsidP="00D400D1">
      <w:pPr>
        <w:numPr>
          <w:ilvl w:val="1"/>
          <w:numId w:val="54"/>
        </w:numPr>
        <w:jc w:val="both"/>
        <w:rPr>
          <w:rFonts w:ascii="Times New Roman" w:hAnsi="Times New Roman" w:cs="Times New Roman"/>
          <w:lang w:val="en-IN"/>
        </w:rPr>
      </w:pPr>
      <w:r w:rsidRPr="00D400D1">
        <w:rPr>
          <w:rFonts w:ascii="Times New Roman" w:hAnsi="Times New Roman" w:cs="Times New Roman"/>
          <w:lang w:val="en-IN"/>
        </w:rPr>
        <w:t>These improvements help models scale to longer sequences.</w:t>
      </w:r>
    </w:p>
    <w:p w14:paraId="37BB3F8F" w14:textId="77777777" w:rsidR="00D400D1" w:rsidRPr="00D400D1" w:rsidRDefault="00D400D1" w:rsidP="00D400D1">
      <w:pPr>
        <w:ind w:left="426"/>
        <w:jc w:val="both"/>
        <w:rPr>
          <w:rFonts w:ascii="Times New Roman" w:hAnsi="Times New Roman" w:cs="Times New Roman"/>
          <w:b/>
          <w:bCs/>
          <w:lang w:val="en-IN"/>
        </w:rPr>
      </w:pPr>
      <w:r w:rsidRPr="00D400D1">
        <w:rPr>
          <w:rFonts w:ascii="Times New Roman" w:hAnsi="Times New Roman" w:cs="Times New Roman"/>
          <w:b/>
          <w:bCs/>
          <w:lang w:val="en-IN"/>
        </w:rPr>
        <w:t>• Sparse Models (Mixture-of-Experts)</w:t>
      </w:r>
    </w:p>
    <w:p w14:paraId="2582101E" w14:textId="77777777" w:rsidR="00D400D1" w:rsidRPr="00D400D1" w:rsidRDefault="00D400D1" w:rsidP="00D400D1">
      <w:pPr>
        <w:numPr>
          <w:ilvl w:val="0"/>
          <w:numId w:val="52"/>
        </w:numPr>
        <w:jc w:val="both"/>
        <w:rPr>
          <w:rFonts w:ascii="Times New Roman" w:hAnsi="Times New Roman" w:cs="Times New Roman"/>
          <w:lang w:val="en-IN"/>
        </w:rPr>
      </w:pPr>
      <w:proofErr w:type="spellStart"/>
      <w:r w:rsidRPr="00D400D1">
        <w:rPr>
          <w:rFonts w:ascii="Times New Roman" w:hAnsi="Times New Roman" w:cs="Times New Roman"/>
          <w:lang w:val="en-IN"/>
        </w:rPr>
        <w:lastRenderedPageBreak/>
        <w:t>MoE</w:t>
      </w:r>
      <w:proofErr w:type="spellEnd"/>
      <w:r w:rsidRPr="00D400D1">
        <w:rPr>
          <w:rFonts w:ascii="Times New Roman" w:hAnsi="Times New Roman" w:cs="Times New Roman"/>
          <w:lang w:val="en-IN"/>
        </w:rPr>
        <w:t xml:space="preserve"> models activate only a subset of parameters for each input.</w:t>
      </w:r>
    </w:p>
    <w:p w14:paraId="09B10719" w14:textId="77777777" w:rsidR="00D400D1" w:rsidRPr="00D400D1" w:rsidRDefault="00D400D1" w:rsidP="00D400D1">
      <w:pPr>
        <w:numPr>
          <w:ilvl w:val="0"/>
          <w:numId w:val="52"/>
        </w:numPr>
        <w:jc w:val="both"/>
        <w:rPr>
          <w:rFonts w:ascii="Times New Roman" w:hAnsi="Times New Roman" w:cs="Times New Roman"/>
          <w:lang w:val="en-IN"/>
        </w:rPr>
      </w:pPr>
      <w:r w:rsidRPr="00D400D1">
        <w:rPr>
          <w:rFonts w:ascii="Times New Roman" w:hAnsi="Times New Roman" w:cs="Times New Roman"/>
          <w:lang w:val="en-IN"/>
        </w:rPr>
        <w:t xml:space="preserve">Example: Switch Transformer, </w:t>
      </w:r>
      <w:proofErr w:type="spellStart"/>
      <w:r w:rsidRPr="00D400D1">
        <w:rPr>
          <w:rFonts w:ascii="Times New Roman" w:hAnsi="Times New Roman" w:cs="Times New Roman"/>
          <w:lang w:val="en-IN"/>
        </w:rPr>
        <w:t>GShard</w:t>
      </w:r>
      <w:proofErr w:type="spellEnd"/>
      <w:r w:rsidRPr="00D400D1">
        <w:rPr>
          <w:rFonts w:ascii="Times New Roman" w:hAnsi="Times New Roman" w:cs="Times New Roman"/>
          <w:lang w:val="en-IN"/>
        </w:rPr>
        <w:t>.</w:t>
      </w:r>
    </w:p>
    <w:p w14:paraId="676A0666" w14:textId="77777777" w:rsidR="00D400D1" w:rsidRPr="00D400D1" w:rsidRDefault="00D400D1" w:rsidP="00D400D1">
      <w:pPr>
        <w:numPr>
          <w:ilvl w:val="0"/>
          <w:numId w:val="52"/>
        </w:numPr>
        <w:jc w:val="both"/>
        <w:rPr>
          <w:rFonts w:ascii="Times New Roman" w:hAnsi="Times New Roman" w:cs="Times New Roman"/>
          <w:lang w:val="en-IN"/>
        </w:rPr>
      </w:pPr>
      <w:r w:rsidRPr="00D400D1">
        <w:rPr>
          <w:rFonts w:ascii="Times New Roman" w:hAnsi="Times New Roman" w:cs="Times New Roman"/>
          <w:lang w:val="en-IN"/>
        </w:rPr>
        <w:t>This reduces computation without sacrificing capacity, enabling very large models to run faster.</w:t>
      </w:r>
    </w:p>
    <w:p w14:paraId="6984595C" w14:textId="77777777" w:rsidR="00D400D1" w:rsidRPr="00D400D1" w:rsidRDefault="00D400D1" w:rsidP="00D400D1">
      <w:pPr>
        <w:ind w:left="426"/>
        <w:jc w:val="both"/>
        <w:rPr>
          <w:rFonts w:ascii="Times New Roman" w:hAnsi="Times New Roman" w:cs="Times New Roman"/>
          <w:b/>
          <w:bCs/>
          <w:lang w:val="en-IN"/>
        </w:rPr>
      </w:pPr>
      <w:r w:rsidRPr="00D400D1">
        <w:rPr>
          <w:rFonts w:ascii="Times New Roman" w:hAnsi="Times New Roman" w:cs="Times New Roman"/>
          <w:b/>
          <w:bCs/>
          <w:lang w:val="en-IN"/>
        </w:rPr>
        <w:t>• Lightweight Models</w:t>
      </w:r>
    </w:p>
    <w:p w14:paraId="15650441" w14:textId="77777777" w:rsidR="00D400D1" w:rsidRPr="00D400D1" w:rsidRDefault="00D400D1" w:rsidP="00D400D1">
      <w:pPr>
        <w:numPr>
          <w:ilvl w:val="0"/>
          <w:numId w:val="53"/>
        </w:numPr>
        <w:tabs>
          <w:tab w:val="num" w:pos="720"/>
        </w:tabs>
        <w:jc w:val="both"/>
        <w:rPr>
          <w:rFonts w:ascii="Times New Roman" w:hAnsi="Times New Roman" w:cs="Times New Roman"/>
          <w:lang w:val="en-IN"/>
        </w:rPr>
      </w:pPr>
      <w:r w:rsidRPr="00D400D1">
        <w:rPr>
          <w:rFonts w:ascii="Times New Roman" w:hAnsi="Times New Roman" w:cs="Times New Roman"/>
          <w:lang w:val="en-IN"/>
        </w:rPr>
        <w:t>Smaller versions of large models designed to run on low-resource environments.</w:t>
      </w:r>
    </w:p>
    <w:p w14:paraId="5F60DF51" w14:textId="77777777" w:rsidR="00D400D1" w:rsidRPr="00D400D1" w:rsidRDefault="00D400D1" w:rsidP="00D400D1">
      <w:pPr>
        <w:numPr>
          <w:ilvl w:val="0"/>
          <w:numId w:val="53"/>
        </w:numPr>
        <w:tabs>
          <w:tab w:val="num" w:pos="720"/>
        </w:tabs>
        <w:jc w:val="both"/>
        <w:rPr>
          <w:rFonts w:ascii="Times New Roman" w:hAnsi="Times New Roman" w:cs="Times New Roman"/>
          <w:lang w:val="en-IN"/>
        </w:rPr>
      </w:pPr>
      <w:r w:rsidRPr="00D400D1">
        <w:rPr>
          <w:rFonts w:ascii="Times New Roman" w:hAnsi="Times New Roman" w:cs="Times New Roman"/>
          <w:lang w:val="en-IN"/>
        </w:rPr>
        <w:t xml:space="preserve">Examples: </w:t>
      </w:r>
      <w:proofErr w:type="spellStart"/>
      <w:r w:rsidRPr="00D400D1">
        <w:rPr>
          <w:rFonts w:ascii="Times New Roman" w:hAnsi="Times New Roman" w:cs="Times New Roman"/>
          <w:lang w:val="en-IN"/>
        </w:rPr>
        <w:t>DistilBERT</w:t>
      </w:r>
      <w:proofErr w:type="spellEnd"/>
      <w:r w:rsidRPr="00D400D1">
        <w:rPr>
          <w:rFonts w:ascii="Times New Roman" w:hAnsi="Times New Roman" w:cs="Times New Roman"/>
          <w:lang w:val="en-IN"/>
        </w:rPr>
        <w:t xml:space="preserve">, </w:t>
      </w:r>
      <w:proofErr w:type="spellStart"/>
      <w:r w:rsidRPr="00D400D1">
        <w:rPr>
          <w:rFonts w:ascii="Times New Roman" w:hAnsi="Times New Roman" w:cs="Times New Roman"/>
          <w:lang w:val="en-IN"/>
        </w:rPr>
        <w:t>TinyBERT</w:t>
      </w:r>
      <w:proofErr w:type="spellEnd"/>
      <w:r w:rsidRPr="00D400D1">
        <w:rPr>
          <w:rFonts w:ascii="Times New Roman" w:hAnsi="Times New Roman" w:cs="Times New Roman"/>
          <w:lang w:val="en-IN"/>
        </w:rPr>
        <w:t xml:space="preserve">, </w:t>
      </w:r>
      <w:proofErr w:type="spellStart"/>
      <w:r w:rsidRPr="00D400D1">
        <w:rPr>
          <w:rFonts w:ascii="Times New Roman" w:hAnsi="Times New Roman" w:cs="Times New Roman"/>
          <w:lang w:val="en-IN"/>
        </w:rPr>
        <w:t>MobileBERT</w:t>
      </w:r>
      <w:proofErr w:type="spellEnd"/>
      <w:r w:rsidRPr="00D400D1">
        <w:rPr>
          <w:rFonts w:ascii="Times New Roman" w:hAnsi="Times New Roman" w:cs="Times New Roman"/>
          <w:lang w:val="en-IN"/>
        </w:rPr>
        <w:t>.</w:t>
      </w:r>
    </w:p>
    <w:p w14:paraId="22641EFD" w14:textId="77777777" w:rsidR="00D400D1" w:rsidRPr="00D400D1" w:rsidRDefault="00D400D1" w:rsidP="00D400D1">
      <w:pPr>
        <w:numPr>
          <w:ilvl w:val="0"/>
          <w:numId w:val="53"/>
        </w:numPr>
        <w:tabs>
          <w:tab w:val="num" w:pos="720"/>
        </w:tabs>
        <w:jc w:val="both"/>
        <w:rPr>
          <w:rFonts w:ascii="Times New Roman" w:hAnsi="Times New Roman" w:cs="Times New Roman"/>
          <w:lang w:val="en-IN"/>
        </w:rPr>
      </w:pPr>
      <w:r w:rsidRPr="00D400D1">
        <w:rPr>
          <w:rFonts w:ascii="Times New Roman" w:hAnsi="Times New Roman" w:cs="Times New Roman"/>
          <w:lang w:val="en-IN"/>
        </w:rPr>
        <w:t>Offer faster inference, less memory usage, and can run on mobile devices while maintaining decent accuracy.</w:t>
      </w:r>
    </w:p>
    <w:p w14:paraId="5EA48D1F" w14:textId="58FC1C06" w:rsidR="008E352B" w:rsidRPr="00D400D1" w:rsidRDefault="00D400D1" w:rsidP="003E34BA">
      <w:pPr>
        <w:ind w:left="426"/>
        <w:jc w:val="both"/>
        <w:rPr>
          <w:rFonts w:ascii="Times New Roman" w:hAnsi="Times New Roman" w:cs="Times New Roman"/>
          <w:b/>
          <w:bCs/>
          <w:color w:val="000000" w:themeColor="text1"/>
          <w:sz w:val="26"/>
          <w:szCs w:val="26"/>
        </w:rPr>
      </w:pPr>
      <w:r>
        <w:rPr>
          <w:b/>
          <w:bCs/>
          <w:color w:val="000000" w:themeColor="text1"/>
          <w:sz w:val="26"/>
          <w:szCs w:val="26"/>
        </w:rPr>
        <w:br/>
      </w:r>
      <w:r w:rsidRPr="00D400D1">
        <w:rPr>
          <w:b/>
          <w:bCs/>
          <w:color w:val="000000" w:themeColor="text1"/>
          <w:sz w:val="26"/>
          <w:szCs w:val="26"/>
        </w:rPr>
        <w:t xml:space="preserve">3.3 </w:t>
      </w:r>
      <w:r w:rsidRPr="00D400D1">
        <w:rPr>
          <w:rFonts w:ascii="Times New Roman" w:hAnsi="Times New Roman" w:cs="Times New Roman"/>
          <w:b/>
          <w:bCs/>
          <w:color w:val="000000" w:themeColor="text1"/>
          <w:sz w:val="26"/>
          <w:szCs w:val="26"/>
        </w:rPr>
        <w:t>Pre-training and Fine-tuning</w:t>
      </w:r>
    </w:p>
    <w:p w14:paraId="69C6BB65" w14:textId="0F336C48" w:rsidR="008E352B" w:rsidRDefault="00000000" w:rsidP="00A368A4">
      <w:pPr>
        <w:pStyle w:val="ListParagraph"/>
        <w:numPr>
          <w:ilvl w:val="0"/>
          <w:numId w:val="42"/>
        </w:numPr>
        <w:spacing w:line="360" w:lineRule="auto"/>
        <w:jc w:val="both"/>
      </w:pPr>
      <w:r>
        <w:t>Pre-training: Using huge datasets with tasks like Masked Language Modeling (MLM) or Causal LM.</w:t>
      </w:r>
    </w:p>
    <w:p w14:paraId="0810096E" w14:textId="68E452B2" w:rsidR="008E352B" w:rsidRDefault="00000000" w:rsidP="00A368A4">
      <w:pPr>
        <w:pStyle w:val="ListParagraph"/>
        <w:numPr>
          <w:ilvl w:val="0"/>
          <w:numId w:val="42"/>
        </w:numPr>
        <w:spacing w:line="360" w:lineRule="auto"/>
        <w:jc w:val="both"/>
      </w:pPr>
      <w:r>
        <w:t>Parameter-efficient Fine-tuning: Techniques like LoRA, Adapters, Prompt Tuning require less storage and compute.</w:t>
      </w:r>
    </w:p>
    <w:p w14:paraId="6A467E7A" w14:textId="484553CC" w:rsidR="008E352B" w:rsidRDefault="00000000" w:rsidP="00A368A4">
      <w:pPr>
        <w:pStyle w:val="ListParagraph"/>
        <w:numPr>
          <w:ilvl w:val="0"/>
          <w:numId w:val="42"/>
        </w:numPr>
        <w:spacing w:line="360" w:lineRule="auto"/>
        <w:jc w:val="both"/>
      </w:pPr>
      <w:r>
        <w:t>Multi-task Learning: One model trained on multiple tasks simultaneously saves resources.</w:t>
      </w:r>
    </w:p>
    <w:p w14:paraId="737868A4" w14:textId="77777777" w:rsidR="0042639D" w:rsidRDefault="00000000" w:rsidP="0042639D">
      <w:pPr>
        <w:pStyle w:val="ListParagraph"/>
        <w:numPr>
          <w:ilvl w:val="0"/>
          <w:numId w:val="42"/>
        </w:numPr>
        <w:spacing w:line="360" w:lineRule="auto"/>
        <w:jc w:val="both"/>
      </w:pPr>
      <w:r>
        <w:t>Zero-shot and Few-shot Learning: Performing tasks with minimal or no task-specific data.</w:t>
      </w:r>
    </w:p>
    <w:p w14:paraId="55253259" w14:textId="77777777" w:rsidR="0042639D" w:rsidRPr="0042639D" w:rsidRDefault="00000000" w:rsidP="0042639D">
      <w:pPr>
        <w:pStyle w:val="ListParagraph"/>
        <w:numPr>
          <w:ilvl w:val="1"/>
          <w:numId w:val="63"/>
        </w:numPr>
        <w:spacing w:line="360" w:lineRule="auto"/>
        <w:jc w:val="both"/>
      </w:pPr>
      <w:r w:rsidRPr="0042639D">
        <w:rPr>
          <w:rFonts w:ascii="Times New Roman" w:hAnsi="Times New Roman" w:cs="Times New Roman"/>
          <w:b/>
          <w:bCs/>
          <w:color w:val="000000" w:themeColor="text1"/>
          <w:sz w:val="28"/>
          <w:szCs w:val="28"/>
        </w:rPr>
        <w:t xml:space="preserve">Inference and </w:t>
      </w:r>
      <w:proofErr w:type="gramStart"/>
      <w:r w:rsidRPr="0042639D">
        <w:rPr>
          <w:rFonts w:ascii="Times New Roman" w:hAnsi="Times New Roman" w:cs="Times New Roman"/>
          <w:b/>
          <w:bCs/>
          <w:color w:val="000000" w:themeColor="text1"/>
          <w:sz w:val="28"/>
          <w:szCs w:val="28"/>
        </w:rPr>
        <w:t>Compression</w:t>
      </w:r>
      <w:r w:rsidR="00D400D1" w:rsidRPr="0042639D">
        <w:rPr>
          <w:rFonts w:ascii="Times New Roman" w:hAnsi="Times New Roman" w:cs="Times New Roman"/>
          <w:b/>
          <w:bCs/>
          <w:color w:val="000000" w:themeColor="text1"/>
          <w:sz w:val="28"/>
          <w:szCs w:val="28"/>
        </w:rPr>
        <w:t xml:space="preserve"> :</w:t>
      </w:r>
      <w:proofErr w:type="gramEnd"/>
      <w:r w:rsidR="00D400D1" w:rsidRPr="0042639D">
        <w:rPr>
          <w:rFonts w:ascii="Times New Roman" w:hAnsi="Times New Roman" w:cs="Times New Roman"/>
          <w:b/>
          <w:bCs/>
          <w:color w:val="000000" w:themeColor="text1"/>
          <w:sz w:val="28"/>
          <w:szCs w:val="28"/>
        </w:rPr>
        <w:t>-</w:t>
      </w:r>
      <w:r w:rsidR="00D400D1" w:rsidRPr="0042639D">
        <w:rPr>
          <w:rFonts w:ascii="Times New Roman" w:hAnsi="Times New Roman" w:cs="Times New Roman"/>
          <w:color w:val="000000" w:themeColor="text1"/>
          <w:sz w:val="28"/>
          <w:szCs w:val="28"/>
        </w:rPr>
        <w:t xml:space="preserve"> </w:t>
      </w:r>
      <w:r w:rsidR="0042639D" w:rsidRPr="0042639D">
        <w:rPr>
          <w:rFonts w:ascii="Times New Roman" w:hAnsi="Times New Roman" w:cs="Times New Roman"/>
          <w:color w:val="000000" w:themeColor="text1"/>
        </w:rPr>
        <w:t>Even after training, making predictions (inference) can be expensive. These techniques help reduce the cost during deployment.</w:t>
      </w:r>
    </w:p>
    <w:p w14:paraId="2A69E5F0" w14:textId="77777777" w:rsidR="0042639D" w:rsidRPr="0042639D" w:rsidRDefault="0042639D" w:rsidP="0042639D">
      <w:pPr>
        <w:pStyle w:val="ListParagraph"/>
        <w:numPr>
          <w:ilvl w:val="0"/>
          <w:numId w:val="64"/>
        </w:numPr>
        <w:spacing w:line="360" w:lineRule="auto"/>
        <w:jc w:val="both"/>
      </w:pPr>
      <w:r w:rsidRPr="0042639D">
        <w:rPr>
          <w:rFonts w:ascii="Times New Roman" w:eastAsiaTheme="majorEastAsia" w:hAnsi="Times New Roman" w:cs="Times New Roman"/>
          <w:b/>
          <w:bCs/>
          <w:color w:val="000000" w:themeColor="text1"/>
          <w:sz w:val="24"/>
          <w:szCs w:val="24"/>
          <w:lang w:val="en-IN"/>
        </w:rPr>
        <w:t>Pruning</w:t>
      </w:r>
    </w:p>
    <w:p w14:paraId="0485E9F6" w14:textId="77777777" w:rsidR="0042639D" w:rsidRPr="007C7B94" w:rsidRDefault="0042639D" w:rsidP="0042639D">
      <w:pPr>
        <w:pStyle w:val="ListParagraph"/>
        <w:numPr>
          <w:ilvl w:val="1"/>
          <w:numId w:val="64"/>
        </w:numPr>
        <w:spacing w:line="360" w:lineRule="auto"/>
        <w:jc w:val="both"/>
        <w:rPr>
          <w:sz w:val="18"/>
          <w:szCs w:val="18"/>
        </w:rPr>
      </w:pPr>
      <w:r w:rsidRPr="007C7B94">
        <w:rPr>
          <w:rFonts w:ascii="Times New Roman" w:hAnsi="Times New Roman" w:cs="Times New Roman"/>
          <w:color w:val="000000" w:themeColor="text1"/>
          <w:lang w:val="en-IN"/>
        </w:rPr>
        <w:t>Involves removing unimportant weights, neurons, or layers from a model.</w:t>
      </w:r>
    </w:p>
    <w:p w14:paraId="772C2419" w14:textId="77777777" w:rsidR="0042639D" w:rsidRPr="007C7B94" w:rsidRDefault="0042639D" w:rsidP="0042639D">
      <w:pPr>
        <w:pStyle w:val="ListParagraph"/>
        <w:numPr>
          <w:ilvl w:val="1"/>
          <w:numId w:val="64"/>
        </w:numPr>
        <w:spacing w:line="360" w:lineRule="auto"/>
        <w:jc w:val="both"/>
        <w:rPr>
          <w:sz w:val="18"/>
          <w:szCs w:val="18"/>
        </w:rPr>
      </w:pPr>
      <w:r w:rsidRPr="007C7B94">
        <w:rPr>
          <w:rFonts w:ascii="Times New Roman" w:hAnsi="Times New Roman" w:cs="Times New Roman"/>
          <w:color w:val="000000" w:themeColor="text1"/>
          <w:lang w:val="en-IN"/>
        </w:rPr>
        <w:t>Leads to a smaller model size, faster inference, and less memory usage.</w:t>
      </w:r>
    </w:p>
    <w:p w14:paraId="5A327F87" w14:textId="10751826" w:rsidR="0042639D" w:rsidRPr="007C7B94" w:rsidRDefault="0042639D" w:rsidP="0042639D">
      <w:pPr>
        <w:pStyle w:val="ListParagraph"/>
        <w:numPr>
          <w:ilvl w:val="1"/>
          <w:numId w:val="64"/>
        </w:numPr>
        <w:spacing w:line="360" w:lineRule="auto"/>
        <w:jc w:val="both"/>
        <w:rPr>
          <w:sz w:val="18"/>
          <w:szCs w:val="18"/>
        </w:rPr>
      </w:pPr>
      <w:r w:rsidRPr="007C7B94">
        <w:rPr>
          <w:rFonts w:ascii="Times New Roman" w:hAnsi="Times New Roman" w:cs="Times New Roman"/>
          <w:color w:val="000000" w:themeColor="text1"/>
          <w:lang w:val="en-IN"/>
        </w:rPr>
        <w:t>Types include structured and unstructured pruning.</w:t>
      </w:r>
    </w:p>
    <w:p w14:paraId="5E53545A" w14:textId="2B4FC0FB" w:rsidR="0042639D" w:rsidRPr="0042639D" w:rsidRDefault="0042639D" w:rsidP="0042639D">
      <w:pPr>
        <w:pStyle w:val="Heading1"/>
        <w:numPr>
          <w:ilvl w:val="0"/>
          <w:numId w:val="62"/>
        </w:numPr>
        <w:rPr>
          <w:rFonts w:ascii="Times New Roman" w:hAnsi="Times New Roman" w:cs="Times New Roman"/>
          <w:color w:val="000000" w:themeColor="text1"/>
          <w:sz w:val="24"/>
          <w:szCs w:val="24"/>
          <w:lang w:val="en-IN"/>
        </w:rPr>
      </w:pPr>
      <w:r w:rsidRPr="0042639D">
        <w:rPr>
          <w:rFonts w:ascii="Times New Roman" w:hAnsi="Times New Roman" w:cs="Times New Roman"/>
          <w:color w:val="000000" w:themeColor="text1"/>
          <w:sz w:val="24"/>
          <w:szCs w:val="24"/>
          <w:lang w:val="en-IN"/>
        </w:rPr>
        <w:lastRenderedPageBreak/>
        <w:t>Quantization</w:t>
      </w:r>
    </w:p>
    <w:p w14:paraId="3DD7F9A1" w14:textId="77777777" w:rsidR="0042639D" w:rsidRPr="0042639D" w:rsidRDefault="0042639D" w:rsidP="0042639D">
      <w:pPr>
        <w:pStyle w:val="Heading1"/>
        <w:numPr>
          <w:ilvl w:val="0"/>
          <w:numId w:val="59"/>
        </w:numPr>
        <w:rPr>
          <w:rFonts w:ascii="Times New Roman" w:hAnsi="Times New Roman" w:cs="Times New Roman"/>
          <w:b w:val="0"/>
          <w:bCs w:val="0"/>
          <w:color w:val="000000" w:themeColor="text1"/>
          <w:sz w:val="22"/>
          <w:szCs w:val="22"/>
          <w:lang w:val="en-IN"/>
        </w:rPr>
      </w:pPr>
      <w:r w:rsidRPr="0042639D">
        <w:rPr>
          <w:rFonts w:ascii="Times New Roman" w:hAnsi="Times New Roman" w:cs="Times New Roman"/>
          <w:b w:val="0"/>
          <w:bCs w:val="0"/>
          <w:color w:val="000000" w:themeColor="text1"/>
          <w:sz w:val="22"/>
          <w:szCs w:val="22"/>
          <w:lang w:val="en-IN"/>
        </w:rPr>
        <w:t>Converts model weights from 32-bit float to lower-precision formats like INT8 or FP16.</w:t>
      </w:r>
    </w:p>
    <w:p w14:paraId="219075C6" w14:textId="77777777" w:rsidR="0042639D" w:rsidRPr="0042639D" w:rsidRDefault="0042639D" w:rsidP="0042639D">
      <w:pPr>
        <w:pStyle w:val="Heading1"/>
        <w:numPr>
          <w:ilvl w:val="1"/>
          <w:numId w:val="65"/>
        </w:numPr>
        <w:rPr>
          <w:rFonts w:ascii="Times New Roman" w:hAnsi="Times New Roman" w:cs="Times New Roman"/>
          <w:b w:val="0"/>
          <w:bCs w:val="0"/>
          <w:color w:val="000000" w:themeColor="text1"/>
          <w:sz w:val="22"/>
          <w:szCs w:val="22"/>
          <w:lang w:val="en-IN"/>
        </w:rPr>
      </w:pPr>
      <w:r w:rsidRPr="0042639D">
        <w:rPr>
          <w:rFonts w:ascii="Times New Roman" w:hAnsi="Times New Roman" w:cs="Times New Roman"/>
          <w:b w:val="0"/>
          <w:bCs w:val="0"/>
          <w:color w:val="000000" w:themeColor="text1"/>
          <w:sz w:val="22"/>
          <w:szCs w:val="22"/>
          <w:lang w:val="en-IN"/>
        </w:rPr>
        <w:t>Reduces memory consumption and increases inference speed with minimal performance loss.</w:t>
      </w:r>
    </w:p>
    <w:p w14:paraId="41172155" w14:textId="77777777" w:rsidR="0042639D" w:rsidRPr="007C7B94" w:rsidRDefault="0042639D" w:rsidP="0042639D">
      <w:pPr>
        <w:pStyle w:val="Heading1"/>
        <w:numPr>
          <w:ilvl w:val="1"/>
          <w:numId w:val="65"/>
        </w:numPr>
        <w:rPr>
          <w:rFonts w:ascii="Times New Roman" w:hAnsi="Times New Roman" w:cs="Times New Roman"/>
          <w:b w:val="0"/>
          <w:bCs w:val="0"/>
          <w:color w:val="000000" w:themeColor="text1"/>
          <w:sz w:val="22"/>
          <w:szCs w:val="22"/>
          <w:lang w:val="en-IN"/>
        </w:rPr>
      </w:pPr>
      <w:r w:rsidRPr="0042639D">
        <w:rPr>
          <w:rFonts w:ascii="Times New Roman" w:hAnsi="Times New Roman" w:cs="Times New Roman"/>
          <w:b w:val="0"/>
          <w:bCs w:val="0"/>
          <w:color w:val="000000" w:themeColor="text1"/>
          <w:sz w:val="22"/>
          <w:szCs w:val="22"/>
          <w:lang w:val="en-IN"/>
        </w:rPr>
        <w:t>Especially useful for edge devices and mobile applications.</w:t>
      </w:r>
    </w:p>
    <w:p w14:paraId="11C08C6D" w14:textId="4FE28BB9" w:rsidR="0042639D" w:rsidRPr="0042639D" w:rsidRDefault="0042639D" w:rsidP="0042639D">
      <w:pPr>
        <w:pStyle w:val="Heading1"/>
        <w:numPr>
          <w:ilvl w:val="0"/>
          <w:numId w:val="59"/>
        </w:numPr>
        <w:ind w:left="709"/>
        <w:rPr>
          <w:rFonts w:ascii="Times New Roman" w:hAnsi="Times New Roman" w:cs="Times New Roman"/>
          <w:b w:val="0"/>
          <w:bCs w:val="0"/>
          <w:color w:val="000000" w:themeColor="text1"/>
          <w:lang w:val="en-IN"/>
        </w:rPr>
      </w:pPr>
      <w:r w:rsidRPr="0042639D">
        <w:rPr>
          <w:rFonts w:ascii="Times New Roman" w:hAnsi="Times New Roman" w:cs="Times New Roman"/>
          <w:color w:val="000000" w:themeColor="text1"/>
          <w:sz w:val="24"/>
          <w:szCs w:val="24"/>
          <w:lang w:val="en-IN"/>
        </w:rPr>
        <w:t>Knowledge Distillation</w:t>
      </w:r>
    </w:p>
    <w:p w14:paraId="22D7F9AE" w14:textId="77777777" w:rsidR="0042639D" w:rsidRPr="0042639D" w:rsidRDefault="0042639D" w:rsidP="0042639D">
      <w:pPr>
        <w:pStyle w:val="Heading1"/>
        <w:numPr>
          <w:ilvl w:val="0"/>
          <w:numId w:val="60"/>
        </w:numPr>
        <w:rPr>
          <w:rFonts w:ascii="Times New Roman" w:hAnsi="Times New Roman" w:cs="Times New Roman"/>
          <w:b w:val="0"/>
          <w:bCs w:val="0"/>
          <w:color w:val="000000" w:themeColor="text1"/>
          <w:sz w:val="22"/>
          <w:szCs w:val="22"/>
          <w:lang w:val="en-IN"/>
        </w:rPr>
      </w:pPr>
      <w:r w:rsidRPr="0042639D">
        <w:rPr>
          <w:rFonts w:ascii="Times New Roman" w:hAnsi="Times New Roman" w:cs="Times New Roman"/>
          <w:b w:val="0"/>
          <w:bCs w:val="0"/>
          <w:color w:val="000000" w:themeColor="text1"/>
          <w:sz w:val="22"/>
          <w:szCs w:val="22"/>
          <w:lang w:val="en-IN"/>
        </w:rPr>
        <w:t>A large, powerful model (teacher) is used to train a smaller model (student).</w:t>
      </w:r>
    </w:p>
    <w:p w14:paraId="52925802" w14:textId="77777777" w:rsidR="0042639D" w:rsidRPr="0042639D" w:rsidRDefault="0042639D" w:rsidP="0042639D">
      <w:pPr>
        <w:pStyle w:val="Heading1"/>
        <w:numPr>
          <w:ilvl w:val="0"/>
          <w:numId w:val="60"/>
        </w:numPr>
        <w:rPr>
          <w:rFonts w:ascii="Times New Roman" w:hAnsi="Times New Roman" w:cs="Times New Roman"/>
          <w:b w:val="0"/>
          <w:bCs w:val="0"/>
          <w:color w:val="000000" w:themeColor="text1"/>
          <w:sz w:val="22"/>
          <w:szCs w:val="22"/>
          <w:lang w:val="en-IN"/>
        </w:rPr>
      </w:pPr>
      <w:r w:rsidRPr="0042639D">
        <w:rPr>
          <w:rFonts w:ascii="Times New Roman" w:hAnsi="Times New Roman" w:cs="Times New Roman"/>
          <w:b w:val="0"/>
          <w:bCs w:val="0"/>
          <w:color w:val="000000" w:themeColor="text1"/>
          <w:sz w:val="22"/>
          <w:szCs w:val="22"/>
          <w:lang w:val="en-IN"/>
        </w:rPr>
        <w:t>The student learns to mimic the teacher’s predictions, often achieving similar performance with fewer parameters.</w:t>
      </w:r>
    </w:p>
    <w:p w14:paraId="53472FB9" w14:textId="77777777" w:rsidR="0042639D" w:rsidRPr="0042639D" w:rsidRDefault="0042639D" w:rsidP="0042639D">
      <w:pPr>
        <w:pStyle w:val="Heading1"/>
        <w:numPr>
          <w:ilvl w:val="0"/>
          <w:numId w:val="60"/>
        </w:numPr>
        <w:rPr>
          <w:rFonts w:ascii="Times New Roman" w:hAnsi="Times New Roman" w:cs="Times New Roman"/>
          <w:b w:val="0"/>
          <w:bCs w:val="0"/>
          <w:color w:val="000000" w:themeColor="text1"/>
          <w:sz w:val="22"/>
          <w:szCs w:val="22"/>
          <w:lang w:val="en-IN"/>
        </w:rPr>
      </w:pPr>
      <w:r w:rsidRPr="0042639D">
        <w:rPr>
          <w:rFonts w:ascii="Times New Roman" w:hAnsi="Times New Roman" w:cs="Times New Roman"/>
          <w:b w:val="0"/>
          <w:bCs w:val="0"/>
          <w:color w:val="000000" w:themeColor="text1"/>
          <w:sz w:val="22"/>
          <w:szCs w:val="22"/>
          <w:lang w:val="en-IN"/>
        </w:rPr>
        <w:t>Useful for deployment where resources are limited.</w:t>
      </w:r>
    </w:p>
    <w:p w14:paraId="6CFEB4BB" w14:textId="64EE2D7B" w:rsidR="0042639D" w:rsidRPr="0042639D" w:rsidRDefault="0042639D" w:rsidP="007C7B94">
      <w:pPr>
        <w:pStyle w:val="Heading1"/>
        <w:numPr>
          <w:ilvl w:val="0"/>
          <w:numId w:val="60"/>
        </w:numPr>
        <w:tabs>
          <w:tab w:val="clear" w:pos="2160"/>
        </w:tabs>
        <w:ind w:left="709"/>
        <w:rPr>
          <w:rFonts w:ascii="Times New Roman" w:hAnsi="Times New Roman" w:cs="Times New Roman"/>
          <w:color w:val="000000" w:themeColor="text1"/>
          <w:sz w:val="24"/>
          <w:szCs w:val="24"/>
          <w:lang w:val="en-IN"/>
        </w:rPr>
      </w:pPr>
      <w:r w:rsidRPr="0042639D">
        <w:rPr>
          <w:rFonts w:ascii="Times New Roman" w:hAnsi="Times New Roman" w:cs="Times New Roman"/>
          <w:color w:val="000000" w:themeColor="text1"/>
          <w:sz w:val="24"/>
          <w:szCs w:val="24"/>
          <w:lang w:val="en-IN"/>
        </w:rPr>
        <w:t>Dynamic Inference</w:t>
      </w:r>
    </w:p>
    <w:p w14:paraId="026852B0" w14:textId="77777777" w:rsidR="0042639D" w:rsidRPr="0042639D" w:rsidRDefault="0042639D" w:rsidP="0042639D">
      <w:pPr>
        <w:pStyle w:val="Heading1"/>
        <w:numPr>
          <w:ilvl w:val="0"/>
          <w:numId w:val="61"/>
        </w:numPr>
        <w:rPr>
          <w:rFonts w:ascii="Times New Roman" w:hAnsi="Times New Roman" w:cs="Times New Roman"/>
          <w:b w:val="0"/>
          <w:bCs w:val="0"/>
          <w:color w:val="000000" w:themeColor="text1"/>
          <w:sz w:val="22"/>
          <w:szCs w:val="22"/>
          <w:lang w:val="en-IN"/>
        </w:rPr>
      </w:pPr>
      <w:r w:rsidRPr="0042639D">
        <w:rPr>
          <w:rFonts w:ascii="Times New Roman" w:hAnsi="Times New Roman" w:cs="Times New Roman"/>
          <w:b w:val="0"/>
          <w:bCs w:val="0"/>
          <w:color w:val="000000" w:themeColor="text1"/>
          <w:sz w:val="22"/>
          <w:szCs w:val="22"/>
          <w:lang w:val="en-IN"/>
        </w:rPr>
        <w:t>The model adapts its computation based on input complexity.</w:t>
      </w:r>
    </w:p>
    <w:p w14:paraId="7738DB03" w14:textId="77777777" w:rsidR="0042639D" w:rsidRPr="0042639D" w:rsidRDefault="0042639D" w:rsidP="0042639D">
      <w:pPr>
        <w:pStyle w:val="Heading1"/>
        <w:numPr>
          <w:ilvl w:val="0"/>
          <w:numId w:val="61"/>
        </w:numPr>
        <w:rPr>
          <w:rFonts w:ascii="Times New Roman" w:hAnsi="Times New Roman" w:cs="Times New Roman"/>
          <w:b w:val="0"/>
          <w:bCs w:val="0"/>
          <w:color w:val="000000" w:themeColor="text1"/>
          <w:sz w:val="22"/>
          <w:szCs w:val="22"/>
          <w:lang w:val="en-IN"/>
        </w:rPr>
      </w:pPr>
      <w:r w:rsidRPr="0042639D">
        <w:rPr>
          <w:rFonts w:ascii="Times New Roman" w:hAnsi="Times New Roman" w:cs="Times New Roman"/>
          <w:b w:val="0"/>
          <w:bCs w:val="0"/>
          <w:color w:val="000000" w:themeColor="text1"/>
          <w:sz w:val="22"/>
          <w:szCs w:val="22"/>
          <w:lang w:val="en-IN"/>
        </w:rPr>
        <w:t>Example: Early Exit models decide to stop processing once a confident answer is reached.</w:t>
      </w:r>
    </w:p>
    <w:p w14:paraId="5B370152" w14:textId="77777777" w:rsidR="0042639D" w:rsidRPr="0042639D" w:rsidRDefault="0042639D" w:rsidP="0042639D">
      <w:pPr>
        <w:pStyle w:val="Heading1"/>
        <w:numPr>
          <w:ilvl w:val="0"/>
          <w:numId w:val="61"/>
        </w:numPr>
        <w:rPr>
          <w:rFonts w:ascii="Times New Roman" w:hAnsi="Times New Roman" w:cs="Times New Roman"/>
          <w:b w:val="0"/>
          <w:bCs w:val="0"/>
          <w:color w:val="4F81BD" w:themeColor="accent1"/>
          <w:sz w:val="22"/>
          <w:szCs w:val="22"/>
          <w:lang w:val="en-IN"/>
        </w:rPr>
      </w:pPr>
      <w:r w:rsidRPr="0042639D">
        <w:rPr>
          <w:rFonts w:ascii="Times New Roman" w:hAnsi="Times New Roman" w:cs="Times New Roman"/>
          <w:b w:val="0"/>
          <w:bCs w:val="0"/>
          <w:color w:val="000000" w:themeColor="text1"/>
          <w:sz w:val="22"/>
          <w:szCs w:val="22"/>
          <w:lang w:val="en-IN"/>
        </w:rPr>
        <w:t>Saves time for simple inputs and uses full capacity only when needed</w:t>
      </w:r>
      <w:r w:rsidRPr="0042639D">
        <w:rPr>
          <w:rFonts w:ascii="Times New Roman" w:hAnsi="Times New Roman" w:cs="Times New Roman"/>
          <w:b w:val="0"/>
          <w:bCs w:val="0"/>
          <w:color w:val="4F81BD" w:themeColor="accent1"/>
          <w:sz w:val="22"/>
          <w:szCs w:val="22"/>
          <w:lang w:val="en-IN"/>
        </w:rPr>
        <w:t>.</w:t>
      </w:r>
    </w:p>
    <w:p w14:paraId="41DACE5D" w14:textId="2C76ECAE" w:rsidR="008E352B" w:rsidRPr="007C7B94" w:rsidRDefault="00000000" w:rsidP="007C7B94">
      <w:pPr>
        <w:pStyle w:val="Heading1"/>
        <w:jc w:val="both"/>
        <w:rPr>
          <w:rFonts w:ascii="Times New Roman" w:hAnsi="Times New Roman" w:cs="Times New Roman"/>
          <w:b w:val="0"/>
          <w:bCs w:val="0"/>
          <w:sz w:val="18"/>
          <w:szCs w:val="18"/>
        </w:rPr>
      </w:pPr>
      <w:r w:rsidRPr="00D400D1">
        <w:rPr>
          <w:rFonts w:ascii="Times New Roman" w:hAnsi="Times New Roman" w:cs="Times New Roman"/>
          <w:color w:val="000000" w:themeColor="text1"/>
        </w:rPr>
        <w:t xml:space="preserve">4. Applications of </w:t>
      </w:r>
      <w:proofErr w:type="gramStart"/>
      <w:r w:rsidR="007C7B94" w:rsidRPr="00D400D1">
        <w:rPr>
          <w:rFonts w:ascii="Times New Roman" w:hAnsi="Times New Roman" w:cs="Times New Roman"/>
          <w:color w:val="000000" w:themeColor="text1"/>
        </w:rPr>
        <w:t>NLP</w:t>
      </w:r>
      <w:r w:rsidR="007C7B94">
        <w:rPr>
          <w:rFonts w:ascii="Times New Roman" w:hAnsi="Times New Roman" w:cs="Times New Roman"/>
          <w:color w:val="000000" w:themeColor="text1"/>
        </w:rPr>
        <w:t xml:space="preserve"> :</w:t>
      </w:r>
      <w:proofErr w:type="gramEnd"/>
      <w:r w:rsidR="007C7B94">
        <w:rPr>
          <w:rFonts w:ascii="Times New Roman" w:hAnsi="Times New Roman" w:cs="Times New Roman"/>
          <w:color w:val="000000" w:themeColor="text1"/>
        </w:rPr>
        <w:t xml:space="preserve">- </w:t>
      </w:r>
      <w:r w:rsidR="007C7B94" w:rsidRPr="007C7B94">
        <w:rPr>
          <w:rFonts w:ascii="Times New Roman" w:hAnsi="Times New Roman" w:cs="Times New Roman"/>
          <w:b w:val="0"/>
          <w:bCs w:val="0"/>
          <w:color w:val="000000" w:themeColor="text1"/>
          <w:sz w:val="22"/>
          <w:szCs w:val="22"/>
        </w:rPr>
        <w:t>Natural Language Processing is being widely used across industries to automate tasks, enhance user experiences, and extract meaningful insights from human language. Below are some of the key real-world applications:</w:t>
      </w:r>
    </w:p>
    <w:p w14:paraId="27905DDB" w14:textId="77777777" w:rsidR="007C7B94" w:rsidRPr="007C7B94" w:rsidRDefault="00000000" w:rsidP="00D400D1">
      <w:pPr>
        <w:pStyle w:val="ListParagraph"/>
        <w:numPr>
          <w:ilvl w:val="0"/>
          <w:numId w:val="49"/>
        </w:numPr>
        <w:jc w:val="both"/>
        <w:rPr>
          <w:rFonts w:ascii="Times New Roman" w:hAnsi="Times New Roman" w:cs="Times New Roman"/>
          <w:sz w:val="24"/>
          <w:szCs w:val="24"/>
        </w:rPr>
      </w:pPr>
      <w:r w:rsidRPr="007C7B94">
        <w:rPr>
          <w:rFonts w:ascii="Times New Roman" w:hAnsi="Times New Roman" w:cs="Times New Roman"/>
          <w:b/>
          <w:bCs/>
          <w:sz w:val="24"/>
          <w:szCs w:val="24"/>
        </w:rPr>
        <w:t>Machine Translation –</w:t>
      </w:r>
      <w:r w:rsidRPr="007C7B94">
        <w:rPr>
          <w:rFonts w:ascii="Times New Roman" w:hAnsi="Times New Roman" w:cs="Times New Roman"/>
          <w:sz w:val="24"/>
          <w:szCs w:val="24"/>
        </w:rPr>
        <w:t xml:space="preserve"> </w:t>
      </w:r>
    </w:p>
    <w:p w14:paraId="62F26B6B" w14:textId="77777777" w:rsidR="007C7B94" w:rsidRPr="007C7B94" w:rsidRDefault="007C7B94" w:rsidP="007C7B94">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rPr>
      </w:pPr>
      <w:proofErr w:type="gramStart"/>
      <w:r w:rsidRPr="007C7B94">
        <w:rPr>
          <w:rFonts w:ascii="Times New Roman" w:eastAsia="Times New Roman" w:hAnsi="Symbol" w:cs="Times New Roman"/>
          <w:sz w:val="24"/>
          <w:szCs w:val="24"/>
          <w:lang w:val="en-IN" w:eastAsia="en-IN"/>
        </w:rPr>
        <w:t></w:t>
      </w:r>
      <w:r w:rsidRPr="007C7B94">
        <w:rPr>
          <w:rFonts w:ascii="Times New Roman" w:eastAsia="Times New Roman" w:hAnsi="Times New Roman" w:cs="Times New Roman"/>
          <w:sz w:val="24"/>
          <w:szCs w:val="24"/>
          <w:lang w:val="en-IN" w:eastAsia="en-IN"/>
        </w:rPr>
        <w:t xml:space="preserve">  NLP</w:t>
      </w:r>
      <w:proofErr w:type="gramEnd"/>
      <w:r w:rsidRPr="007C7B94">
        <w:rPr>
          <w:rFonts w:ascii="Times New Roman" w:eastAsia="Times New Roman" w:hAnsi="Times New Roman" w:cs="Times New Roman"/>
          <w:sz w:val="24"/>
          <w:szCs w:val="24"/>
          <w:lang w:val="en-IN" w:eastAsia="en-IN"/>
        </w:rPr>
        <w:t xml:space="preserve"> enables </w:t>
      </w:r>
      <w:r w:rsidRPr="007C7B94">
        <w:rPr>
          <w:rFonts w:ascii="Times New Roman" w:eastAsia="Times New Roman" w:hAnsi="Times New Roman" w:cs="Times New Roman"/>
          <w:b/>
          <w:bCs/>
          <w:sz w:val="24"/>
          <w:szCs w:val="24"/>
          <w:lang w:val="en-IN" w:eastAsia="en-IN"/>
        </w:rPr>
        <w:t>automatic translation of text</w:t>
      </w:r>
      <w:r w:rsidRPr="007C7B94">
        <w:rPr>
          <w:rFonts w:ascii="Times New Roman" w:eastAsia="Times New Roman" w:hAnsi="Times New Roman" w:cs="Times New Roman"/>
          <w:sz w:val="24"/>
          <w:szCs w:val="24"/>
          <w:lang w:val="en-IN" w:eastAsia="en-IN"/>
        </w:rPr>
        <w:t xml:space="preserve"> from one language to another.</w:t>
      </w:r>
    </w:p>
    <w:p w14:paraId="090FC503" w14:textId="79DB0818" w:rsidR="007C7B94" w:rsidRPr="007C7B94" w:rsidRDefault="007C7B94" w:rsidP="007C7B94">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IN" w:eastAsia="en-IN"/>
        </w:rPr>
      </w:pPr>
      <w:r w:rsidRPr="007C7B94">
        <w:rPr>
          <w:rFonts w:ascii="Times New Roman" w:eastAsia="Times New Roman" w:hAnsi="Symbol" w:cs="Times New Roman"/>
          <w:sz w:val="24"/>
          <w:szCs w:val="24"/>
          <w:lang w:val="en-IN" w:eastAsia="en-IN"/>
        </w:rPr>
        <w:lastRenderedPageBreak/>
        <w:t></w:t>
      </w:r>
      <w:r>
        <w:rPr>
          <w:rFonts w:ascii="Times New Roman" w:eastAsia="Times New Roman" w:hAnsi="Times New Roman" w:cs="Times New Roman"/>
          <w:sz w:val="24"/>
          <w:szCs w:val="24"/>
          <w:lang w:val="en-IN" w:eastAsia="en-IN"/>
        </w:rPr>
        <w:t xml:space="preserve"> </w:t>
      </w:r>
      <w:r w:rsidRPr="007C7B94">
        <w:rPr>
          <w:rFonts w:ascii="Times New Roman" w:eastAsia="Times New Roman" w:hAnsi="Times New Roman" w:cs="Times New Roman"/>
          <w:sz w:val="24"/>
          <w:szCs w:val="24"/>
          <w:lang w:val="en-IN" w:eastAsia="en-IN"/>
        </w:rPr>
        <w:t xml:space="preserve">Tools like </w:t>
      </w:r>
      <w:r w:rsidRPr="007C7B94">
        <w:rPr>
          <w:rFonts w:ascii="Times New Roman" w:eastAsia="Times New Roman" w:hAnsi="Times New Roman" w:cs="Times New Roman"/>
          <w:b/>
          <w:bCs/>
          <w:sz w:val="24"/>
          <w:szCs w:val="24"/>
          <w:lang w:val="en-IN" w:eastAsia="en-IN"/>
        </w:rPr>
        <w:t>Google Translate</w:t>
      </w:r>
      <w:r w:rsidRPr="007C7B94">
        <w:rPr>
          <w:rFonts w:ascii="Times New Roman" w:eastAsia="Times New Roman" w:hAnsi="Times New Roman" w:cs="Times New Roman"/>
          <w:sz w:val="24"/>
          <w:szCs w:val="24"/>
          <w:lang w:val="en-IN" w:eastAsia="en-IN"/>
        </w:rPr>
        <w:t xml:space="preserve"> and </w:t>
      </w:r>
      <w:proofErr w:type="spellStart"/>
      <w:r w:rsidRPr="007C7B94">
        <w:rPr>
          <w:rFonts w:ascii="Times New Roman" w:eastAsia="Times New Roman" w:hAnsi="Times New Roman" w:cs="Times New Roman"/>
          <w:b/>
          <w:bCs/>
          <w:sz w:val="24"/>
          <w:szCs w:val="24"/>
          <w:lang w:val="en-IN" w:eastAsia="en-IN"/>
        </w:rPr>
        <w:t>DeepL</w:t>
      </w:r>
      <w:proofErr w:type="spellEnd"/>
      <w:r w:rsidRPr="007C7B94">
        <w:rPr>
          <w:rFonts w:ascii="Times New Roman" w:eastAsia="Times New Roman" w:hAnsi="Times New Roman" w:cs="Times New Roman"/>
          <w:sz w:val="24"/>
          <w:szCs w:val="24"/>
          <w:lang w:val="en-IN" w:eastAsia="en-IN"/>
        </w:rPr>
        <w:t xml:space="preserve"> can translate full documents, webpages, or conversations in real-time.</w:t>
      </w:r>
    </w:p>
    <w:p w14:paraId="3D05AF19" w14:textId="77777777" w:rsidR="007C7B94" w:rsidRPr="007C7B94" w:rsidRDefault="007C7B94" w:rsidP="007C7B94">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IN" w:eastAsia="en-IN"/>
        </w:rPr>
      </w:pPr>
      <w:proofErr w:type="gramStart"/>
      <w:r w:rsidRPr="007C7B94">
        <w:rPr>
          <w:rFonts w:ascii="Times New Roman" w:eastAsia="Times New Roman" w:hAnsi="Symbol" w:cs="Times New Roman"/>
          <w:sz w:val="24"/>
          <w:szCs w:val="24"/>
          <w:lang w:val="en-IN" w:eastAsia="en-IN"/>
        </w:rPr>
        <w:t></w:t>
      </w:r>
      <w:r w:rsidRPr="007C7B94">
        <w:rPr>
          <w:rFonts w:ascii="Times New Roman" w:eastAsia="Times New Roman" w:hAnsi="Times New Roman" w:cs="Times New Roman"/>
          <w:sz w:val="24"/>
          <w:szCs w:val="24"/>
          <w:lang w:val="en-IN" w:eastAsia="en-IN"/>
        </w:rPr>
        <w:t xml:space="preserve">  Useful</w:t>
      </w:r>
      <w:proofErr w:type="gramEnd"/>
      <w:r w:rsidRPr="007C7B94">
        <w:rPr>
          <w:rFonts w:ascii="Times New Roman" w:eastAsia="Times New Roman" w:hAnsi="Times New Roman" w:cs="Times New Roman"/>
          <w:sz w:val="24"/>
          <w:szCs w:val="24"/>
          <w:lang w:val="en-IN" w:eastAsia="en-IN"/>
        </w:rPr>
        <w:t xml:space="preserve"> in breaking </w:t>
      </w:r>
      <w:r w:rsidRPr="007C7B94">
        <w:rPr>
          <w:rFonts w:ascii="Times New Roman" w:eastAsia="Times New Roman" w:hAnsi="Times New Roman" w:cs="Times New Roman"/>
          <w:b/>
          <w:bCs/>
          <w:sz w:val="24"/>
          <w:szCs w:val="24"/>
          <w:lang w:val="en-IN" w:eastAsia="en-IN"/>
        </w:rPr>
        <w:t>language barriers</w:t>
      </w:r>
      <w:r w:rsidRPr="007C7B94">
        <w:rPr>
          <w:rFonts w:ascii="Times New Roman" w:eastAsia="Times New Roman" w:hAnsi="Times New Roman" w:cs="Times New Roman"/>
          <w:sz w:val="24"/>
          <w:szCs w:val="24"/>
          <w:lang w:val="en-IN" w:eastAsia="en-IN"/>
        </w:rPr>
        <w:t xml:space="preserve">, enabling global communication, and helping </w:t>
      </w:r>
      <w:proofErr w:type="spellStart"/>
      <w:r w:rsidRPr="007C7B94">
        <w:rPr>
          <w:rFonts w:ascii="Times New Roman" w:eastAsia="Times New Roman" w:hAnsi="Times New Roman" w:cs="Times New Roman"/>
          <w:sz w:val="24"/>
          <w:szCs w:val="24"/>
          <w:lang w:val="en-IN" w:eastAsia="en-IN"/>
        </w:rPr>
        <w:t>travelers</w:t>
      </w:r>
      <w:proofErr w:type="spellEnd"/>
      <w:r w:rsidRPr="007C7B94">
        <w:rPr>
          <w:rFonts w:ascii="Times New Roman" w:eastAsia="Times New Roman" w:hAnsi="Times New Roman" w:cs="Times New Roman"/>
          <w:sz w:val="24"/>
          <w:szCs w:val="24"/>
          <w:lang w:val="en-IN" w:eastAsia="en-IN"/>
        </w:rPr>
        <w:t>, businesses, and researchers.</w:t>
      </w:r>
    </w:p>
    <w:p w14:paraId="4678D2A4" w14:textId="77777777" w:rsidR="007C7B94" w:rsidRPr="007C7B94" w:rsidRDefault="00000000" w:rsidP="00D400D1">
      <w:pPr>
        <w:pStyle w:val="ListParagraph"/>
        <w:numPr>
          <w:ilvl w:val="0"/>
          <w:numId w:val="49"/>
        </w:numPr>
        <w:jc w:val="both"/>
        <w:rPr>
          <w:rFonts w:ascii="Times New Roman" w:hAnsi="Times New Roman" w:cs="Times New Roman"/>
        </w:rPr>
      </w:pPr>
      <w:r w:rsidRPr="007C7B94">
        <w:rPr>
          <w:rFonts w:ascii="Times New Roman" w:hAnsi="Times New Roman" w:cs="Times New Roman"/>
          <w:b/>
          <w:bCs/>
          <w:sz w:val="24"/>
          <w:szCs w:val="24"/>
        </w:rPr>
        <w:t>Chatbots and Virtual Assistants –</w:t>
      </w:r>
      <w:r w:rsidRPr="007C7B94">
        <w:rPr>
          <w:rFonts w:ascii="Times New Roman" w:hAnsi="Times New Roman" w:cs="Times New Roman"/>
          <w:sz w:val="24"/>
          <w:szCs w:val="24"/>
        </w:rPr>
        <w:t xml:space="preserve"> </w:t>
      </w:r>
    </w:p>
    <w:p w14:paraId="356EB31B" w14:textId="6116EE73" w:rsidR="007C7B94" w:rsidRPr="007C7B94" w:rsidRDefault="007C7B94" w:rsidP="007C7B94">
      <w:pPr>
        <w:pStyle w:val="ListParagraph"/>
        <w:numPr>
          <w:ilvl w:val="2"/>
          <w:numId w:val="67"/>
        </w:numPr>
        <w:spacing w:before="100" w:beforeAutospacing="1" w:after="100" w:afterAutospacing="1" w:line="240" w:lineRule="auto"/>
        <w:ind w:left="1843"/>
        <w:rPr>
          <w:rFonts w:ascii="Times New Roman" w:eastAsia="Times New Roman" w:hAnsi="Times New Roman" w:cs="Times New Roman"/>
          <w:sz w:val="24"/>
          <w:szCs w:val="24"/>
          <w:lang w:val="en-IN" w:eastAsia="en-IN"/>
        </w:rPr>
      </w:pPr>
      <w:r w:rsidRPr="007C7B94">
        <w:rPr>
          <w:rFonts w:ascii="Times New Roman" w:eastAsia="Times New Roman" w:hAnsi="Times New Roman" w:cs="Times New Roman"/>
          <w:sz w:val="24"/>
          <w:szCs w:val="24"/>
          <w:lang w:val="en-IN" w:eastAsia="en-IN"/>
        </w:rPr>
        <w:t xml:space="preserve">NLP powers </w:t>
      </w:r>
      <w:r w:rsidRPr="007C7B94">
        <w:rPr>
          <w:rFonts w:ascii="Times New Roman" w:eastAsia="Times New Roman" w:hAnsi="Times New Roman" w:cs="Times New Roman"/>
          <w:b/>
          <w:bCs/>
          <w:sz w:val="24"/>
          <w:szCs w:val="24"/>
          <w:lang w:val="en-IN" w:eastAsia="en-IN"/>
        </w:rPr>
        <w:t>conversational agents</w:t>
      </w:r>
      <w:r w:rsidRPr="007C7B94">
        <w:rPr>
          <w:rFonts w:ascii="Times New Roman" w:eastAsia="Times New Roman" w:hAnsi="Times New Roman" w:cs="Times New Roman"/>
          <w:sz w:val="24"/>
          <w:szCs w:val="24"/>
          <w:lang w:val="en-IN" w:eastAsia="en-IN"/>
        </w:rPr>
        <w:t xml:space="preserve"> such as </w:t>
      </w:r>
      <w:r w:rsidRPr="007C7B94">
        <w:rPr>
          <w:rFonts w:ascii="Times New Roman" w:eastAsia="Times New Roman" w:hAnsi="Times New Roman" w:cs="Times New Roman"/>
          <w:b/>
          <w:bCs/>
          <w:sz w:val="24"/>
          <w:szCs w:val="24"/>
          <w:lang w:val="en-IN" w:eastAsia="en-IN"/>
        </w:rPr>
        <w:t>Siri</w:t>
      </w:r>
      <w:r w:rsidRPr="007C7B94">
        <w:rPr>
          <w:rFonts w:ascii="Times New Roman" w:eastAsia="Times New Roman" w:hAnsi="Times New Roman" w:cs="Times New Roman"/>
          <w:sz w:val="24"/>
          <w:szCs w:val="24"/>
          <w:lang w:val="en-IN" w:eastAsia="en-IN"/>
        </w:rPr>
        <w:t xml:space="preserve">, </w:t>
      </w:r>
      <w:r w:rsidRPr="007C7B94">
        <w:rPr>
          <w:rFonts w:ascii="Times New Roman" w:eastAsia="Times New Roman" w:hAnsi="Times New Roman" w:cs="Times New Roman"/>
          <w:b/>
          <w:bCs/>
          <w:sz w:val="24"/>
          <w:szCs w:val="24"/>
          <w:lang w:val="en-IN" w:eastAsia="en-IN"/>
        </w:rPr>
        <w:t>Alexa</w:t>
      </w:r>
      <w:r w:rsidRPr="007C7B94">
        <w:rPr>
          <w:rFonts w:ascii="Times New Roman" w:eastAsia="Times New Roman" w:hAnsi="Times New Roman" w:cs="Times New Roman"/>
          <w:sz w:val="24"/>
          <w:szCs w:val="24"/>
          <w:lang w:val="en-IN" w:eastAsia="en-IN"/>
        </w:rPr>
        <w:t xml:space="preserve">, </w:t>
      </w:r>
      <w:r w:rsidRPr="007C7B94">
        <w:rPr>
          <w:rFonts w:ascii="Times New Roman" w:eastAsia="Times New Roman" w:hAnsi="Times New Roman" w:cs="Times New Roman"/>
          <w:b/>
          <w:bCs/>
          <w:sz w:val="24"/>
          <w:szCs w:val="24"/>
          <w:lang w:val="en-IN" w:eastAsia="en-IN"/>
        </w:rPr>
        <w:t>Google Assistant</w:t>
      </w:r>
      <w:r w:rsidRPr="007C7B94">
        <w:rPr>
          <w:rFonts w:ascii="Times New Roman" w:eastAsia="Times New Roman" w:hAnsi="Times New Roman" w:cs="Times New Roman"/>
          <w:sz w:val="24"/>
          <w:szCs w:val="24"/>
          <w:lang w:val="en-IN" w:eastAsia="en-IN"/>
        </w:rPr>
        <w:t xml:space="preserve">, and </w:t>
      </w:r>
      <w:r w:rsidRPr="007C7B94">
        <w:rPr>
          <w:rFonts w:ascii="Times New Roman" w:eastAsia="Times New Roman" w:hAnsi="Times New Roman" w:cs="Times New Roman"/>
          <w:b/>
          <w:bCs/>
          <w:sz w:val="24"/>
          <w:szCs w:val="24"/>
          <w:lang w:val="en-IN" w:eastAsia="en-IN"/>
        </w:rPr>
        <w:t>ChatGPT</w:t>
      </w:r>
      <w:r w:rsidRPr="007C7B94">
        <w:rPr>
          <w:rFonts w:ascii="Times New Roman" w:eastAsia="Times New Roman" w:hAnsi="Times New Roman" w:cs="Times New Roman"/>
          <w:sz w:val="24"/>
          <w:szCs w:val="24"/>
          <w:lang w:val="en-IN" w:eastAsia="en-IN"/>
        </w:rPr>
        <w:t>.</w:t>
      </w:r>
    </w:p>
    <w:p w14:paraId="72D9EE71" w14:textId="08B3D31A" w:rsidR="007C7B94" w:rsidRPr="007C7B94" w:rsidRDefault="007C7B94" w:rsidP="007C7B94">
      <w:pPr>
        <w:pStyle w:val="ListParagraph"/>
        <w:numPr>
          <w:ilvl w:val="2"/>
          <w:numId w:val="67"/>
        </w:numPr>
        <w:spacing w:before="100" w:beforeAutospacing="1" w:after="100" w:afterAutospacing="1" w:line="240" w:lineRule="auto"/>
        <w:ind w:left="1843"/>
        <w:rPr>
          <w:rFonts w:ascii="Times New Roman" w:eastAsia="Times New Roman" w:hAnsi="Times New Roman" w:cs="Times New Roman"/>
          <w:sz w:val="24"/>
          <w:szCs w:val="24"/>
          <w:lang w:val="en-IN" w:eastAsia="en-IN"/>
        </w:rPr>
      </w:pPr>
      <w:r w:rsidRPr="007C7B94">
        <w:rPr>
          <w:rFonts w:ascii="Times New Roman" w:eastAsia="Times New Roman" w:hAnsi="Times New Roman" w:cs="Times New Roman"/>
          <w:sz w:val="24"/>
          <w:szCs w:val="24"/>
          <w:lang w:val="en-IN" w:eastAsia="en-IN"/>
        </w:rPr>
        <w:t>These systems understand voice or text commands and respond intelligently.</w:t>
      </w:r>
    </w:p>
    <w:p w14:paraId="2D9D6AE0" w14:textId="6E81AA23" w:rsidR="007C7B94" w:rsidRPr="007C7B94" w:rsidRDefault="007C7B94" w:rsidP="007C7B94">
      <w:pPr>
        <w:pStyle w:val="ListParagraph"/>
        <w:numPr>
          <w:ilvl w:val="2"/>
          <w:numId w:val="67"/>
        </w:numPr>
        <w:spacing w:before="100" w:beforeAutospacing="1" w:after="100" w:afterAutospacing="1" w:line="240" w:lineRule="auto"/>
        <w:ind w:left="1843"/>
        <w:rPr>
          <w:rFonts w:ascii="Times New Roman" w:eastAsia="Times New Roman" w:hAnsi="Times New Roman" w:cs="Times New Roman"/>
          <w:b/>
          <w:bCs/>
          <w:sz w:val="24"/>
          <w:szCs w:val="24"/>
          <w:lang w:val="en-IN" w:eastAsia="en-IN"/>
        </w:rPr>
      </w:pPr>
      <w:r w:rsidRPr="007C7B94">
        <w:rPr>
          <w:rFonts w:ascii="Times New Roman" w:eastAsia="Times New Roman" w:hAnsi="Times New Roman" w:cs="Times New Roman"/>
          <w:b/>
          <w:bCs/>
          <w:sz w:val="24"/>
          <w:szCs w:val="24"/>
          <w:lang w:val="en-IN" w:eastAsia="en-IN"/>
        </w:rPr>
        <w:t>Used in:</w:t>
      </w:r>
    </w:p>
    <w:p w14:paraId="0B19D6BD" w14:textId="77777777" w:rsidR="007C7B94" w:rsidRPr="007C7B94" w:rsidRDefault="007C7B94" w:rsidP="007C7B94">
      <w:pPr>
        <w:numPr>
          <w:ilvl w:val="2"/>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7C7B94">
        <w:rPr>
          <w:rFonts w:ascii="Times New Roman" w:eastAsia="Times New Roman" w:hAnsi="Times New Roman" w:cs="Times New Roman"/>
          <w:sz w:val="24"/>
          <w:szCs w:val="24"/>
          <w:lang w:val="en-IN" w:eastAsia="en-IN"/>
        </w:rPr>
        <w:t>Customer service (automated query handling),</w:t>
      </w:r>
    </w:p>
    <w:p w14:paraId="794FCF72" w14:textId="77777777" w:rsidR="007C7B94" w:rsidRPr="007C7B94" w:rsidRDefault="007C7B94" w:rsidP="007C7B94">
      <w:pPr>
        <w:numPr>
          <w:ilvl w:val="2"/>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7C7B94">
        <w:rPr>
          <w:rFonts w:ascii="Times New Roman" w:eastAsia="Times New Roman" w:hAnsi="Times New Roman" w:cs="Times New Roman"/>
          <w:sz w:val="24"/>
          <w:szCs w:val="24"/>
          <w:lang w:val="en-IN" w:eastAsia="en-IN"/>
        </w:rPr>
        <w:t>Smart home control,</w:t>
      </w:r>
    </w:p>
    <w:p w14:paraId="05D650DD" w14:textId="77777777" w:rsidR="007C7B94" w:rsidRPr="007C7B94" w:rsidRDefault="007C7B94" w:rsidP="007C7B94">
      <w:pPr>
        <w:numPr>
          <w:ilvl w:val="2"/>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7C7B94">
        <w:rPr>
          <w:rFonts w:ascii="Times New Roman" w:eastAsia="Times New Roman" w:hAnsi="Times New Roman" w:cs="Times New Roman"/>
          <w:sz w:val="24"/>
          <w:szCs w:val="24"/>
          <w:lang w:val="en-IN" w:eastAsia="en-IN"/>
        </w:rPr>
        <w:t>Scheduling and reminders, etc.</w:t>
      </w:r>
    </w:p>
    <w:p w14:paraId="2C018D96" w14:textId="77777777" w:rsidR="00F90727" w:rsidRPr="00F90727" w:rsidRDefault="00000000" w:rsidP="00F90727">
      <w:pPr>
        <w:pStyle w:val="ListParagraph"/>
        <w:numPr>
          <w:ilvl w:val="0"/>
          <w:numId w:val="49"/>
        </w:numPr>
        <w:jc w:val="both"/>
        <w:rPr>
          <w:rFonts w:ascii="Times New Roman" w:hAnsi="Times New Roman" w:cs="Times New Roman"/>
          <w:sz w:val="24"/>
          <w:szCs w:val="24"/>
          <w:lang w:val="en-IN"/>
        </w:rPr>
      </w:pPr>
      <w:r w:rsidRPr="00F90727">
        <w:rPr>
          <w:rFonts w:ascii="Times New Roman" w:hAnsi="Times New Roman" w:cs="Times New Roman"/>
          <w:b/>
          <w:bCs/>
          <w:sz w:val="24"/>
          <w:szCs w:val="24"/>
        </w:rPr>
        <w:t>Text Summarization –</w:t>
      </w:r>
      <w:r w:rsidRPr="00F90727">
        <w:rPr>
          <w:rFonts w:ascii="Times New Roman" w:hAnsi="Times New Roman" w:cs="Times New Roman"/>
          <w:sz w:val="24"/>
          <w:szCs w:val="24"/>
        </w:rPr>
        <w:t xml:space="preserve"> </w:t>
      </w:r>
    </w:p>
    <w:p w14:paraId="2FB83FEF" w14:textId="737D6110" w:rsidR="00F90727" w:rsidRPr="00F90727" w:rsidRDefault="00F90727" w:rsidP="00F90727">
      <w:pPr>
        <w:pStyle w:val="ListParagraph"/>
        <w:numPr>
          <w:ilvl w:val="1"/>
          <w:numId w:val="49"/>
        </w:numPr>
        <w:jc w:val="both"/>
        <w:rPr>
          <w:rFonts w:ascii="Times New Roman" w:hAnsi="Times New Roman" w:cs="Times New Roman"/>
          <w:lang w:val="en-IN"/>
        </w:rPr>
      </w:pPr>
      <w:r w:rsidRPr="00F90727">
        <w:rPr>
          <w:rFonts w:ascii="Times New Roman" w:hAnsi="Times New Roman" w:cs="Times New Roman"/>
          <w:lang w:val="en-IN"/>
        </w:rPr>
        <w:t xml:space="preserve">Automatically produces </w:t>
      </w:r>
      <w:r w:rsidRPr="00F90727">
        <w:rPr>
          <w:rFonts w:ascii="Times New Roman" w:hAnsi="Times New Roman" w:cs="Times New Roman"/>
          <w:b/>
          <w:bCs/>
          <w:lang w:val="en-IN"/>
        </w:rPr>
        <w:t>short summaries</w:t>
      </w:r>
      <w:r w:rsidRPr="00F90727">
        <w:rPr>
          <w:rFonts w:ascii="Times New Roman" w:hAnsi="Times New Roman" w:cs="Times New Roman"/>
          <w:lang w:val="en-IN"/>
        </w:rPr>
        <w:t xml:space="preserve"> of longer texts such as news articles, research papers, or reports.</w:t>
      </w:r>
    </w:p>
    <w:p w14:paraId="4A798831" w14:textId="091F70D3" w:rsidR="00F90727" w:rsidRPr="00F90727" w:rsidRDefault="00F90727" w:rsidP="00F90727">
      <w:pPr>
        <w:pStyle w:val="ListParagraph"/>
        <w:numPr>
          <w:ilvl w:val="1"/>
          <w:numId w:val="49"/>
        </w:numPr>
        <w:jc w:val="both"/>
        <w:rPr>
          <w:rFonts w:ascii="Times New Roman" w:hAnsi="Times New Roman" w:cs="Times New Roman"/>
          <w:lang w:val="en-IN"/>
        </w:rPr>
      </w:pPr>
      <w:r w:rsidRPr="00F90727">
        <w:rPr>
          <w:rFonts w:ascii="Times New Roman" w:hAnsi="Times New Roman" w:cs="Times New Roman"/>
          <w:lang w:val="en-IN"/>
        </w:rPr>
        <w:t xml:space="preserve">Helps users quickly understand the </w:t>
      </w:r>
      <w:r w:rsidRPr="00F90727">
        <w:rPr>
          <w:rFonts w:ascii="Times New Roman" w:hAnsi="Times New Roman" w:cs="Times New Roman"/>
          <w:b/>
          <w:bCs/>
          <w:lang w:val="en-IN"/>
        </w:rPr>
        <w:t>main points</w:t>
      </w:r>
      <w:r w:rsidRPr="00F90727">
        <w:rPr>
          <w:rFonts w:ascii="Times New Roman" w:hAnsi="Times New Roman" w:cs="Times New Roman"/>
          <w:lang w:val="en-IN"/>
        </w:rPr>
        <w:t xml:space="preserve"> without reading the entire content.</w:t>
      </w:r>
    </w:p>
    <w:p w14:paraId="7D02ADB0" w14:textId="0FEEF142" w:rsidR="008E352B" w:rsidRPr="00F90727" w:rsidRDefault="00F90727" w:rsidP="00F90727">
      <w:pPr>
        <w:pStyle w:val="ListParagraph"/>
        <w:numPr>
          <w:ilvl w:val="1"/>
          <w:numId w:val="49"/>
        </w:numPr>
        <w:jc w:val="both"/>
        <w:rPr>
          <w:rFonts w:ascii="Times New Roman" w:hAnsi="Times New Roman" w:cs="Times New Roman"/>
          <w:lang w:val="en-IN"/>
        </w:rPr>
      </w:pPr>
      <w:r w:rsidRPr="00F90727">
        <w:rPr>
          <w:rFonts w:ascii="Times New Roman" w:hAnsi="Times New Roman" w:cs="Times New Roman"/>
          <w:lang w:val="en-IN"/>
        </w:rPr>
        <w:t xml:space="preserve">Used in tools like </w:t>
      </w:r>
      <w:r w:rsidRPr="00F90727">
        <w:rPr>
          <w:rFonts w:ascii="Times New Roman" w:hAnsi="Times New Roman" w:cs="Times New Roman"/>
          <w:b/>
          <w:bCs/>
          <w:lang w:val="en-IN"/>
        </w:rPr>
        <w:t>Google News</w:t>
      </w:r>
      <w:r w:rsidRPr="00F90727">
        <w:rPr>
          <w:rFonts w:ascii="Times New Roman" w:hAnsi="Times New Roman" w:cs="Times New Roman"/>
          <w:lang w:val="en-IN"/>
        </w:rPr>
        <w:t>, academic summarizers, and business intelligence platforms.</w:t>
      </w:r>
    </w:p>
    <w:p w14:paraId="080E5341" w14:textId="77777777" w:rsidR="00F90727" w:rsidRPr="00F90727" w:rsidRDefault="00000000" w:rsidP="00D400D1">
      <w:pPr>
        <w:pStyle w:val="ListParagraph"/>
        <w:numPr>
          <w:ilvl w:val="0"/>
          <w:numId w:val="49"/>
        </w:numPr>
        <w:jc w:val="both"/>
        <w:rPr>
          <w:rFonts w:ascii="Times New Roman" w:hAnsi="Times New Roman" w:cs="Times New Roman"/>
        </w:rPr>
      </w:pPr>
      <w:r w:rsidRPr="00F90727">
        <w:rPr>
          <w:rFonts w:ascii="Times New Roman" w:hAnsi="Times New Roman" w:cs="Times New Roman"/>
          <w:b/>
          <w:bCs/>
          <w:sz w:val="24"/>
          <w:szCs w:val="24"/>
        </w:rPr>
        <w:t>Sentiment Analysis –</w:t>
      </w:r>
      <w:r w:rsidRPr="00F90727">
        <w:rPr>
          <w:rFonts w:ascii="Times New Roman" w:hAnsi="Times New Roman" w:cs="Times New Roman"/>
          <w:sz w:val="24"/>
          <w:szCs w:val="24"/>
        </w:rPr>
        <w:t xml:space="preserve"> </w:t>
      </w:r>
    </w:p>
    <w:p w14:paraId="3C629F8B" w14:textId="780ED528" w:rsidR="00F90727" w:rsidRPr="00F90727" w:rsidRDefault="00F90727" w:rsidP="00F90727">
      <w:pPr>
        <w:pStyle w:val="ListParagraph"/>
        <w:numPr>
          <w:ilvl w:val="1"/>
          <w:numId w:val="49"/>
        </w:numPr>
        <w:jc w:val="both"/>
        <w:rPr>
          <w:rFonts w:ascii="Times New Roman" w:hAnsi="Times New Roman" w:cs="Times New Roman"/>
          <w:lang w:val="en-IN"/>
        </w:rPr>
      </w:pPr>
      <w:r w:rsidRPr="00F90727">
        <w:rPr>
          <w:rFonts w:ascii="Times New Roman" w:hAnsi="Times New Roman" w:cs="Times New Roman"/>
          <w:lang w:val="en-IN"/>
        </w:rPr>
        <w:t xml:space="preserve">NLP systems </w:t>
      </w:r>
      <w:proofErr w:type="spellStart"/>
      <w:r w:rsidRPr="00F90727">
        <w:rPr>
          <w:rFonts w:ascii="Times New Roman" w:hAnsi="Times New Roman" w:cs="Times New Roman"/>
          <w:lang w:val="en-IN"/>
        </w:rPr>
        <w:t>analyze</w:t>
      </w:r>
      <w:proofErr w:type="spellEnd"/>
      <w:r w:rsidRPr="00F90727">
        <w:rPr>
          <w:rFonts w:ascii="Times New Roman" w:hAnsi="Times New Roman" w:cs="Times New Roman"/>
          <w:lang w:val="en-IN"/>
        </w:rPr>
        <w:t xml:space="preserve"> text to determine the </w:t>
      </w:r>
      <w:r w:rsidRPr="00F90727">
        <w:rPr>
          <w:rFonts w:ascii="Times New Roman" w:hAnsi="Times New Roman" w:cs="Times New Roman"/>
          <w:b/>
          <w:bCs/>
          <w:lang w:val="en-IN"/>
        </w:rPr>
        <w:t>emotional tone</w:t>
      </w:r>
      <w:r w:rsidRPr="00F90727">
        <w:rPr>
          <w:rFonts w:ascii="Times New Roman" w:hAnsi="Times New Roman" w:cs="Times New Roman"/>
          <w:lang w:val="en-IN"/>
        </w:rPr>
        <w:t xml:space="preserve"> — positive, negative, or neutral.</w:t>
      </w:r>
    </w:p>
    <w:p w14:paraId="2E8F59F5" w14:textId="4A9D4542" w:rsidR="00F90727" w:rsidRPr="00F90727" w:rsidRDefault="00F90727" w:rsidP="00F90727">
      <w:pPr>
        <w:pStyle w:val="ListParagraph"/>
        <w:numPr>
          <w:ilvl w:val="1"/>
          <w:numId w:val="49"/>
        </w:numPr>
        <w:jc w:val="both"/>
        <w:rPr>
          <w:rFonts w:ascii="Times New Roman" w:hAnsi="Times New Roman" w:cs="Times New Roman"/>
          <w:lang w:val="en-IN"/>
        </w:rPr>
      </w:pPr>
      <w:r w:rsidRPr="00F90727">
        <w:rPr>
          <w:rFonts w:ascii="Times New Roman" w:hAnsi="Times New Roman" w:cs="Times New Roman"/>
          <w:lang w:val="en-IN"/>
        </w:rPr>
        <w:t>Commonly used by:</w:t>
      </w:r>
    </w:p>
    <w:p w14:paraId="4C7AEA43" w14:textId="77777777" w:rsidR="00F90727" w:rsidRPr="00F90727" w:rsidRDefault="00F90727" w:rsidP="00F90727">
      <w:pPr>
        <w:pStyle w:val="ListParagraph"/>
        <w:numPr>
          <w:ilvl w:val="2"/>
          <w:numId w:val="49"/>
        </w:numPr>
        <w:jc w:val="both"/>
        <w:rPr>
          <w:rFonts w:ascii="Times New Roman" w:hAnsi="Times New Roman" w:cs="Times New Roman"/>
          <w:lang w:val="en-IN"/>
        </w:rPr>
      </w:pPr>
      <w:r w:rsidRPr="00F90727">
        <w:rPr>
          <w:rFonts w:ascii="Times New Roman" w:hAnsi="Times New Roman" w:cs="Times New Roman"/>
          <w:lang w:val="en-IN"/>
        </w:rPr>
        <w:t xml:space="preserve">Companies to </w:t>
      </w:r>
      <w:proofErr w:type="spellStart"/>
      <w:r w:rsidRPr="00F90727">
        <w:rPr>
          <w:rFonts w:ascii="Times New Roman" w:hAnsi="Times New Roman" w:cs="Times New Roman"/>
          <w:lang w:val="en-IN"/>
        </w:rPr>
        <w:t>analyze</w:t>
      </w:r>
      <w:proofErr w:type="spellEnd"/>
      <w:r w:rsidRPr="00F90727">
        <w:rPr>
          <w:rFonts w:ascii="Times New Roman" w:hAnsi="Times New Roman" w:cs="Times New Roman"/>
          <w:lang w:val="en-IN"/>
        </w:rPr>
        <w:t xml:space="preserve"> </w:t>
      </w:r>
      <w:r w:rsidRPr="00F90727">
        <w:rPr>
          <w:rFonts w:ascii="Times New Roman" w:hAnsi="Times New Roman" w:cs="Times New Roman"/>
          <w:b/>
          <w:bCs/>
          <w:lang w:val="en-IN"/>
        </w:rPr>
        <w:t>customer feedback</w:t>
      </w:r>
      <w:r w:rsidRPr="00F90727">
        <w:rPr>
          <w:rFonts w:ascii="Times New Roman" w:hAnsi="Times New Roman" w:cs="Times New Roman"/>
          <w:lang w:val="en-IN"/>
        </w:rPr>
        <w:t>,</w:t>
      </w:r>
    </w:p>
    <w:p w14:paraId="2279F983" w14:textId="77777777" w:rsidR="00F90727" w:rsidRPr="00F90727" w:rsidRDefault="00F90727" w:rsidP="00F90727">
      <w:pPr>
        <w:pStyle w:val="ListParagraph"/>
        <w:numPr>
          <w:ilvl w:val="2"/>
          <w:numId w:val="49"/>
        </w:numPr>
        <w:jc w:val="both"/>
        <w:rPr>
          <w:rFonts w:ascii="Times New Roman" w:hAnsi="Times New Roman" w:cs="Times New Roman"/>
          <w:lang w:val="en-IN"/>
        </w:rPr>
      </w:pPr>
      <w:r w:rsidRPr="00F90727">
        <w:rPr>
          <w:rFonts w:ascii="Times New Roman" w:hAnsi="Times New Roman" w:cs="Times New Roman"/>
          <w:lang w:val="en-IN"/>
        </w:rPr>
        <w:t xml:space="preserve">Brands to monitor </w:t>
      </w:r>
      <w:r w:rsidRPr="00F90727">
        <w:rPr>
          <w:rFonts w:ascii="Times New Roman" w:hAnsi="Times New Roman" w:cs="Times New Roman"/>
          <w:b/>
          <w:bCs/>
          <w:lang w:val="en-IN"/>
        </w:rPr>
        <w:t>social media opinions</w:t>
      </w:r>
      <w:r w:rsidRPr="00F90727">
        <w:rPr>
          <w:rFonts w:ascii="Times New Roman" w:hAnsi="Times New Roman" w:cs="Times New Roman"/>
          <w:lang w:val="en-IN"/>
        </w:rPr>
        <w:t>,</w:t>
      </w:r>
    </w:p>
    <w:p w14:paraId="3C65E304" w14:textId="77777777" w:rsidR="00F90727" w:rsidRPr="00F90727" w:rsidRDefault="00F90727" w:rsidP="00F90727">
      <w:pPr>
        <w:pStyle w:val="ListParagraph"/>
        <w:numPr>
          <w:ilvl w:val="2"/>
          <w:numId w:val="49"/>
        </w:numPr>
        <w:jc w:val="both"/>
        <w:rPr>
          <w:rFonts w:ascii="Times New Roman" w:hAnsi="Times New Roman" w:cs="Times New Roman"/>
          <w:lang w:val="en-IN"/>
        </w:rPr>
      </w:pPr>
      <w:r w:rsidRPr="00F90727">
        <w:rPr>
          <w:rFonts w:ascii="Times New Roman" w:hAnsi="Times New Roman" w:cs="Times New Roman"/>
          <w:lang w:val="en-IN"/>
        </w:rPr>
        <w:t xml:space="preserve">Politicians to track </w:t>
      </w:r>
      <w:r w:rsidRPr="00F90727">
        <w:rPr>
          <w:rFonts w:ascii="Times New Roman" w:hAnsi="Times New Roman" w:cs="Times New Roman"/>
          <w:b/>
          <w:bCs/>
          <w:lang w:val="en-IN"/>
        </w:rPr>
        <w:t>public sentiment</w:t>
      </w:r>
      <w:r w:rsidRPr="00F90727">
        <w:rPr>
          <w:rFonts w:ascii="Times New Roman" w:hAnsi="Times New Roman" w:cs="Times New Roman"/>
          <w:lang w:val="en-IN"/>
        </w:rPr>
        <w:t>.</w:t>
      </w:r>
    </w:p>
    <w:p w14:paraId="2BC2F4C9" w14:textId="60055FFE" w:rsidR="00F90727" w:rsidRPr="00F90727" w:rsidRDefault="00F90727" w:rsidP="00F90727">
      <w:pPr>
        <w:pStyle w:val="ListParagraph"/>
        <w:numPr>
          <w:ilvl w:val="1"/>
          <w:numId w:val="49"/>
        </w:numPr>
        <w:jc w:val="both"/>
        <w:rPr>
          <w:rFonts w:ascii="Times New Roman" w:hAnsi="Times New Roman" w:cs="Times New Roman"/>
          <w:lang w:val="en-IN"/>
        </w:rPr>
      </w:pPr>
      <w:r w:rsidRPr="00F90727">
        <w:rPr>
          <w:rFonts w:ascii="Times New Roman" w:hAnsi="Times New Roman" w:cs="Times New Roman"/>
          <w:lang w:val="en-IN"/>
        </w:rPr>
        <w:t xml:space="preserve">Example: </w:t>
      </w:r>
      <w:proofErr w:type="spellStart"/>
      <w:r w:rsidRPr="00F90727">
        <w:rPr>
          <w:rFonts w:ascii="Times New Roman" w:hAnsi="Times New Roman" w:cs="Times New Roman"/>
          <w:lang w:val="en-IN"/>
        </w:rPr>
        <w:t>Analyzing</w:t>
      </w:r>
      <w:proofErr w:type="spellEnd"/>
      <w:r w:rsidRPr="00F90727">
        <w:rPr>
          <w:rFonts w:ascii="Times New Roman" w:hAnsi="Times New Roman" w:cs="Times New Roman"/>
          <w:lang w:val="en-IN"/>
        </w:rPr>
        <w:t xml:space="preserve"> tweets to detect public reaction to a new product.</w:t>
      </w:r>
    </w:p>
    <w:p w14:paraId="407167D0" w14:textId="77777777" w:rsidR="00F90727" w:rsidRPr="00F90727" w:rsidRDefault="00000000" w:rsidP="00F90727">
      <w:pPr>
        <w:pStyle w:val="ListParagraph"/>
        <w:numPr>
          <w:ilvl w:val="0"/>
          <w:numId w:val="49"/>
        </w:numPr>
        <w:jc w:val="both"/>
        <w:rPr>
          <w:rFonts w:ascii="Times New Roman" w:hAnsi="Times New Roman" w:cs="Times New Roman"/>
          <w:b/>
          <w:bCs/>
          <w:lang w:val="en-IN"/>
        </w:rPr>
      </w:pPr>
      <w:r w:rsidRPr="00F90727">
        <w:rPr>
          <w:rFonts w:ascii="Times New Roman" w:hAnsi="Times New Roman" w:cs="Times New Roman"/>
          <w:b/>
          <w:bCs/>
          <w:sz w:val="24"/>
          <w:szCs w:val="24"/>
        </w:rPr>
        <w:t>Named Entity Recognition –</w:t>
      </w:r>
      <w:r w:rsidRPr="00F90727">
        <w:rPr>
          <w:rFonts w:ascii="Times New Roman" w:hAnsi="Times New Roman" w:cs="Times New Roman"/>
          <w:b/>
          <w:bCs/>
        </w:rPr>
        <w:t xml:space="preserve"> </w:t>
      </w:r>
    </w:p>
    <w:p w14:paraId="61F8D47F" w14:textId="706DD42B" w:rsidR="00F90727" w:rsidRPr="00F90727" w:rsidRDefault="00F90727" w:rsidP="00F90727">
      <w:pPr>
        <w:pStyle w:val="ListParagraph"/>
        <w:numPr>
          <w:ilvl w:val="1"/>
          <w:numId w:val="49"/>
        </w:numPr>
        <w:jc w:val="both"/>
        <w:rPr>
          <w:rFonts w:ascii="Times New Roman" w:hAnsi="Times New Roman" w:cs="Times New Roman"/>
          <w:lang w:val="en-IN"/>
        </w:rPr>
      </w:pPr>
      <w:r w:rsidRPr="00F90727">
        <w:rPr>
          <w:rFonts w:ascii="Times New Roman" w:hAnsi="Times New Roman" w:cs="Times New Roman"/>
          <w:lang w:val="en-IN"/>
        </w:rPr>
        <w:t xml:space="preserve">Automatically identifies and classifies </w:t>
      </w:r>
      <w:r w:rsidRPr="00F90727">
        <w:rPr>
          <w:rFonts w:ascii="Times New Roman" w:hAnsi="Times New Roman" w:cs="Times New Roman"/>
          <w:b/>
          <w:bCs/>
          <w:lang w:val="en-IN"/>
        </w:rPr>
        <w:t>names of people, places, organizations, dates</w:t>
      </w:r>
      <w:r w:rsidRPr="00F90727">
        <w:rPr>
          <w:rFonts w:ascii="Times New Roman" w:hAnsi="Times New Roman" w:cs="Times New Roman"/>
          <w:lang w:val="en-IN"/>
        </w:rPr>
        <w:t>, etc., in text.</w:t>
      </w:r>
    </w:p>
    <w:p w14:paraId="21FCFBDB" w14:textId="549BCACE" w:rsidR="00F90727" w:rsidRPr="00F90727" w:rsidRDefault="00F90727" w:rsidP="00F90727">
      <w:pPr>
        <w:pStyle w:val="ListParagraph"/>
        <w:numPr>
          <w:ilvl w:val="1"/>
          <w:numId w:val="49"/>
        </w:numPr>
        <w:jc w:val="both"/>
        <w:rPr>
          <w:rFonts w:ascii="Times New Roman" w:hAnsi="Times New Roman" w:cs="Times New Roman"/>
          <w:lang w:val="en-IN"/>
        </w:rPr>
      </w:pPr>
      <w:r w:rsidRPr="00F90727">
        <w:rPr>
          <w:rFonts w:ascii="Times New Roman" w:hAnsi="Times New Roman" w:cs="Times New Roman"/>
          <w:lang w:val="en-IN"/>
        </w:rPr>
        <w:t>Helps structure unstructured data for:</w:t>
      </w:r>
    </w:p>
    <w:p w14:paraId="0156D3BC" w14:textId="77777777" w:rsidR="00F90727" w:rsidRPr="00F90727" w:rsidRDefault="00F90727" w:rsidP="00F90727">
      <w:pPr>
        <w:pStyle w:val="ListParagraph"/>
        <w:numPr>
          <w:ilvl w:val="2"/>
          <w:numId w:val="49"/>
        </w:numPr>
        <w:jc w:val="both"/>
        <w:rPr>
          <w:rFonts w:ascii="Times New Roman" w:hAnsi="Times New Roman" w:cs="Times New Roman"/>
          <w:lang w:val="en-IN"/>
        </w:rPr>
      </w:pPr>
      <w:r w:rsidRPr="00F90727">
        <w:rPr>
          <w:rFonts w:ascii="Times New Roman" w:hAnsi="Times New Roman" w:cs="Times New Roman"/>
          <w:b/>
          <w:bCs/>
          <w:lang w:val="en-IN"/>
        </w:rPr>
        <w:t>Search engines</w:t>
      </w:r>
      <w:r w:rsidRPr="00F90727">
        <w:rPr>
          <w:rFonts w:ascii="Times New Roman" w:hAnsi="Times New Roman" w:cs="Times New Roman"/>
          <w:lang w:val="en-IN"/>
        </w:rPr>
        <w:t>,</w:t>
      </w:r>
    </w:p>
    <w:p w14:paraId="7B05783C" w14:textId="77777777" w:rsidR="00F90727" w:rsidRPr="00F90727" w:rsidRDefault="00F90727" w:rsidP="00F90727">
      <w:pPr>
        <w:pStyle w:val="ListParagraph"/>
        <w:numPr>
          <w:ilvl w:val="2"/>
          <w:numId w:val="49"/>
        </w:numPr>
        <w:jc w:val="both"/>
        <w:rPr>
          <w:rFonts w:ascii="Times New Roman" w:hAnsi="Times New Roman" w:cs="Times New Roman"/>
          <w:lang w:val="en-IN"/>
        </w:rPr>
      </w:pPr>
      <w:r w:rsidRPr="00F90727">
        <w:rPr>
          <w:rFonts w:ascii="Times New Roman" w:hAnsi="Times New Roman" w:cs="Times New Roman"/>
          <w:b/>
          <w:bCs/>
          <w:lang w:val="en-IN"/>
        </w:rPr>
        <w:t>Information extraction</w:t>
      </w:r>
      <w:r w:rsidRPr="00F90727">
        <w:rPr>
          <w:rFonts w:ascii="Times New Roman" w:hAnsi="Times New Roman" w:cs="Times New Roman"/>
          <w:lang w:val="en-IN"/>
        </w:rPr>
        <w:t>,</w:t>
      </w:r>
    </w:p>
    <w:p w14:paraId="1BE284B2" w14:textId="77777777" w:rsidR="00F90727" w:rsidRPr="00F90727" w:rsidRDefault="00F90727" w:rsidP="00F90727">
      <w:pPr>
        <w:pStyle w:val="ListParagraph"/>
        <w:numPr>
          <w:ilvl w:val="1"/>
          <w:numId w:val="49"/>
        </w:numPr>
        <w:jc w:val="both"/>
        <w:rPr>
          <w:rFonts w:ascii="Times New Roman" w:hAnsi="Times New Roman" w:cs="Times New Roman"/>
          <w:lang w:val="en-IN"/>
        </w:rPr>
      </w:pPr>
      <w:r w:rsidRPr="00F90727">
        <w:rPr>
          <w:rFonts w:ascii="Times New Roman" w:hAnsi="Times New Roman" w:cs="Times New Roman"/>
          <w:b/>
          <w:bCs/>
          <w:lang w:val="en-IN"/>
        </w:rPr>
        <w:t>Legal or financial document analysis</w:t>
      </w:r>
      <w:r w:rsidRPr="00F90727">
        <w:rPr>
          <w:rFonts w:ascii="Times New Roman" w:hAnsi="Times New Roman" w:cs="Times New Roman"/>
          <w:lang w:val="en-IN"/>
        </w:rPr>
        <w:t>.</w:t>
      </w:r>
    </w:p>
    <w:p w14:paraId="5C095915" w14:textId="19199D0C" w:rsidR="00F90727" w:rsidRPr="00F90727" w:rsidRDefault="00F90727" w:rsidP="00F90727">
      <w:pPr>
        <w:pStyle w:val="ListParagraph"/>
        <w:numPr>
          <w:ilvl w:val="1"/>
          <w:numId w:val="49"/>
        </w:numPr>
        <w:jc w:val="both"/>
        <w:rPr>
          <w:rFonts w:ascii="Times New Roman" w:hAnsi="Times New Roman" w:cs="Times New Roman"/>
          <w:lang w:val="en-IN"/>
        </w:rPr>
      </w:pPr>
      <w:r w:rsidRPr="00F90727">
        <w:rPr>
          <w:rFonts w:ascii="Times New Roman" w:hAnsi="Times New Roman" w:cs="Times New Roman"/>
          <w:lang w:val="en-IN"/>
        </w:rPr>
        <w:t>Example: From a news article, extracting entities like “Elon Musk”, “Tesla”, “April 2025”.</w:t>
      </w:r>
    </w:p>
    <w:p w14:paraId="249C4F7D" w14:textId="77777777" w:rsidR="00F90727" w:rsidRPr="00F90727" w:rsidRDefault="00F90727" w:rsidP="00F90727">
      <w:pPr>
        <w:pStyle w:val="Heading1"/>
        <w:rPr>
          <w:rFonts w:ascii="Times New Roman" w:hAnsi="Times New Roman" w:cs="Times New Roman"/>
          <w:color w:val="000000" w:themeColor="text1"/>
          <w:lang w:val="en-IN"/>
        </w:rPr>
      </w:pPr>
      <w:r w:rsidRPr="00F90727">
        <w:rPr>
          <w:rFonts w:ascii="Times New Roman" w:hAnsi="Times New Roman" w:cs="Times New Roman"/>
          <w:color w:val="000000" w:themeColor="text1"/>
          <w:lang w:val="en-IN"/>
        </w:rPr>
        <w:lastRenderedPageBreak/>
        <w:t>5. Challenges and Future Scope in NLP</w:t>
      </w:r>
    </w:p>
    <w:p w14:paraId="1BA2409C" w14:textId="5BA326BB" w:rsidR="00F90727" w:rsidRPr="00F90727" w:rsidRDefault="00F90727" w:rsidP="00CE641C">
      <w:pPr>
        <w:pStyle w:val="Heading1"/>
        <w:numPr>
          <w:ilvl w:val="0"/>
          <w:numId w:val="75"/>
        </w:numPr>
        <w:rPr>
          <w:rFonts w:ascii="Times New Roman" w:hAnsi="Times New Roman" w:cs="Times New Roman"/>
          <w:color w:val="000000" w:themeColor="text1"/>
          <w:sz w:val="24"/>
          <w:szCs w:val="24"/>
          <w:lang w:val="en-IN"/>
        </w:rPr>
      </w:pPr>
      <w:r w:rsidRPr="00F90727">
        <w:rPr>
          <w:rFonts w:ascii="Times New Roman" w:hAnsi="Times New Roman" w:cs="Times New Roman"/>
          <w:color w:val="000000" w:themeColor="text1"/>
          <w:sz w:val="24"/>
          <w:szCs w:val="24"/>
          <w:lang w:val="en-IN"/>
        </w:rPr>
        <w:t>Challenges</w:t>
      </w:r>
    </w:p>
    <w:p w14:paraId="3A955E1D" w14:textId="77777777" w:rsidR="00F90727" w:rsidRPr="00F90727" w:rsidRDefault="00F90727" w:rsidP="00F90727">
      <w:pPr>
        <w:pStyle w:val="Heading1"/>
        <w:numPr>
          <w:ilvl w:val="0"/>
          <w:numId w:val="70"/>
        </w:numPr>
        <w:rPr>
          <w:rFonts w:ascii="Times New Roman" w:hAnsi="Times New Roman" w:cs="Times New Roman"/>
          <w:color w:val="000000" w:themeColor="text1"/>
          <w:sz w:val="22"/>
          <w:szCs w:val="22"/>
          <w:lang w:val="en-IN"/>
        </w:rPr>
      </w:pPr>
      <w:r w:rsidRPr="00F90727">
        <w:rPr>
          <w:rFonts w:ascii="Times New Roman" w:hAnsi="Times New Roman" w:cs="Times New Roman"/>
          <w:color w:val="000000" w:themeColor="text1"/>
          <w:sz w:val="22"/>
          <w:szCs w:val="22"/>
          <w:lang w:val="en-IN"/>
        </w:rPr>
        <w:t>Handling Low-Resource Languages</w:t>
      </w:r>
    </w:p>
    <w:p w14:paraId="0F485648" w14:textId="77777777" w:rsidR="00F90727" w:rsidRPr="00F90727" w:rsidRDefault="00F90727" w:rsidP="00CE641C">
      <w:pPr>
        <w:pStyle w:val="Heading1"/>
        <w:numPr>
          <w:ilvl w:val="1"/>
          <w:numId w:val="77"/>
        </w:numPr>
        <w:rPr>
          <w:rFonts w:ascii="Times New Roman" w:hAnsi="Times New Roman" w:cs="Times New Roman"/>
          <w:b w:val="0"/>
          <w:bCs w:val="0"/>
          <w:color w:val="000000" w:themeColor="text1"/>
          <w:sz w:val="22"/>
          <w:szCs w:val="22"/>
          <w:lang w:val="en-IN"/>
        </w:rPr>
      </w:pPr>
      <w:r w:rsidRPr="00F90727">
        <w:rPr>
          <w:rFonts w:ascii="Times New Roman" w:hAnsi="Times New Roman" w:cs="Times New Roman"/>
          <w:b w:val="0"/>
          <w:bCs w:val="0"/>
          <w:color w:val="000000" w:themeColor="text1"/>
          <w:sz w:val="22"/>
          <w:szCs w:val="22"/>
          <w:lang w:val="en-IN"/>
        </w:rPr>
        <w:t>Many NLP models perform well primarily in English due to the abundance of training data.</w:t>
      </w:r>
    </w:p>
    <w:p w14:paraId="6522B02B" w14:textId="77777777" w:rsidR="00F90727" w:rsidRPr="00F90727" w:rsidRDefault="00F90727" w:rsidP="00CE641C">
      <w:pPr>
        <w:pStyle w:val="Heading1"/>
        <w:numPr>
          <w:ilvl w:val="1"/>
          <w:numId w:val="77"/>
        </w:numPr>
        <w:rPr>
          <w:rFonts w:ascii="Times New Roman" w:hAnsi="Times New Roman" w:cs="Times New Roman"/>
          <w:b w:val="0"/>
          <w:bCs w:val="0"/>
          <w:color w:val="000000" w:themeColor="text1"/>
          <w:sz w:val="22"/>
          <w:szCs w:val="22"/>
          <w:lang w:val="en-IN"/>
        </w:rPr>
      </w:pPr>
      <w:r w:rsidRPr="00F90727">
        <w:rPr>
          <w:rFonts w:ascii="Times New Roman" w:hAnsi="Times New Roman" w:cs="Times New Roman"/>
          <w:b w:val="0"/>
          <w:bCs w:val="0"/>
          <w:color w:val="000000" w:themeColor="text1"/>
          <w:sz w:val="22"/>
          <w:szCs w:val="22"/>
          <w:lang w:val="en-IN"/>
        </w:rPr>
        <w:t>Languages with limited digital resources, like certain regional dialects, face challenges in NLP integration. ​</w:t>
      </w:r>
    </w:p>
    <w:p w14:paraId="7ECD3B4F" w14:textId="77777777" w:rsidR="00F90727" w:rsidRPr="00F90727" w:rsidRDefault="00F90727" w:rsidP="00CE641C">
      <w:pPr>
        <w:pStyle w:val="Heading1"/>
        <w:numPr>
          <w:ilvl w:val="0"/>
          <w:numId w:val="77"/>
        </w:numPr>
        <w:tabs>
          <w:tab w:val="clear" w:pos="1080"/>
        </w:tabs>
        <w:ind w:left="284" w:firstLine="294"/>
        <w:rPr>
          <w:rFonts w:ascii="Times New Roman" w:hAnsi="Times New Roman" w:cs="Times New Roman"/>
          <w:color w:val="000000" w:themeColor="text1"/>
          <w:sz w:val="24"/>
          <w:szCs w:val="24"/>
          <w:lang w:val="en-IN"/>
        </w:rPr>
      </w:pPr>
      <w:r w:rsidRPr="00F90727">
        <w:rPr>
          <w:rFonts w:ascii="Times New Roman" w:hAnsi="Times New Roman" w:cs="Times New Roman"/>
          <w:color w:val="000000" w:themeColor="text1"/>
          <w:sz w:val="24"/>
          <w:szCs w:val="24"/>
          <w:lang w:val="en-IN"/>
        </w:rPr>
        <w:t>Bias and Fairness</w:t>
      </w:r>
    </w:p>
    <w:p w14:paraId="22692FCD" w14:textId="77777777" w:rsidR="00F90727" w:rsidRPr="00F90727" w:rsidRDefault="00F90727" w:rsidP="00CE641C">
      <w:pPr>
        <w:pStyle w:val="Heading1"/>
        <w:numPr>
          <w:ilvl w:val="1"/>
          <w:numId w:val="76"/>
        </w:numPr>
        <w:rPr>
          <w:rFonts w:ascii="Times New Roman" w:hAnsi="Times New Roman" w:cs="Times New Roman"/>
          <w:b w:val="0"/>
          <w:bCs w:val="0"/>
          <w:color w:val="000000" w:themeColor="text1"/>
          <w:sz w:val="22"/>
          <w:szCs w:val="22"/>
          <w:lang w:val="en-IN"/>
        </w:rPr>
      </w:pPr>
      <w:r w:rsidRPr="00F90727">
        <w:rPr>
          <w:rFonts w:ascii="Times New Roman" w:hAnsi="Times New Roman" w:cs="Times New Roman"/>
          <w:b w:val="0"/>
          <w:bCs w:val="0"/>
          <w:color w:val="000000" w:themeColor="text1"/>
          <w:sz w:val="22"/>
          <w:szCs w:val="22"/>
          <w:lang w:val="en-IN"/>
        </w:rPr>
        <w:t>AI models can inadvertently learn and perpetuate biases present in their training data.</w:t>
      </w:r>
    </w:p>
    <w:p w14:paraId="385B86BE" w14:textId="2DD23412" w:rsidR="00F90727" w:rsidRPr="00F90727" w:rsidRDefault="00F90727" w:rsidP="00CE641C">
      <w:pPr>
        <w:pStyle w:val="Heading1"/>
        <w:numPr>
          <w:ilvl w:val="1"/>
          <w:numId w:val="76"/>
        </w:numPr>
        <w:rPr>
          <w:rFonts w:ascii="Times New Roman" w:hAnsi="Times New Roman" w:cs="Times New Roman"/>
          <w:b w:val="0"/>
          <w:bCs w:val="0"/>
          <w:color w:val="000000" w:themeColor="text1"/>
          <w:sz w:val="22"/>
          <w:szCs w:val="22"/>
          <w:lang w:val="en-IN"/>
        </w:rPr>
      </w:pPr>
      <w:r w:rsidRPr="00F90727">
        <w:rPr>
          <w:rFonts w:ascii="Times New Roman" w:hAnsi="Times New Roman" w:cs="Times New Roman"/>
          <w:b w:val="0"/>
          <w:bCs w:val="0"/>
          <w:color w:val="000000" w:themeColor="text1"/>
          <w:sz w:val="22"/>
          <w:szCs w:val="22"/>
          <w:lang w:val="en-IN"/>
        </w:rPr>
        <w:t>This includes gender, racial, and cultural biases, leading to unfair or skewed outputs.</w:t>
      </w:r>
      <w:r w:rsidR="00CE641C" w:rsidRPr="00F90727">
        <w:rPr>
          <w:rFonts w:ascii="Times New Roman" w:hAnsi="Times New Roman" w:cs="Times New Roman"/>
          <w:b w:val="0"/>
          <w:bCs w:val="0"/>
          <w:color w:val="000000" w:themeColor="text1"/>
          <w:sz w:val="22"/>
          <w:szCs w:val="22"/>
          <w:lang w:val="en-IN"/>
        </w:rPr>
        <w:t xml:space="preserve"> </w:t>
      </w:r>
    </w:p>
    <w:p w14:paraId="2A4CF480" w14:textId="77777777" w:rsidR="00F90727" w:rsidRPr="00F90727" w:rsidRDefault="00F90727" w:rsidP="00F90727">
      <w:pPr>
        <w:pStyle w:val="Heading1"/>
        <w:numPr>
          <w:ilvl w:val="0"/>
          <w:numId w:val="70"/>
        </w:numPr>
        <w:rPr>
          <w:rFonts w:ascii="Times New Roman" w:hAnsi="Times New Roman" w:cs="Times New Roman"/>
          <w:color w:val="000000" w:themeColor="text1"/>
          <w:sz w:val="24"/>
          <w:szCs w:val="24"/>
          <w:lang w:val="en-IN"/>
        </w:rPr>
      </w:pPr>
      <w:r w:rsidRPr="00F90727">
        <w:rPr>
          <w:rFonts w:ascii="Times New Roman" w:hAnsi="Times New Roman" w:cs="Times New Roman"/>
          <w:color w:val="000000" w:themeColor="text1"/>
          <w:sz w:val="24"/>
          <w:szCs w:val="24"/>
          <w:lang w:val="en-IN"/>
        </w:rPr>
        <w:t>Interpretability</w:t>
      </w:r>
    </w:p>
    <w:p w14:paraId="654CA54B" w14:textId="77777777" w:rsidR="00F90727" w:rsidRPr="00F90727" w:rsidRDefault="00F90727" w:rsidP="00CE641C">
      <w:pPr>
        <w:pStyle w:val="Heading1"/>
        <w:numPr>
          <w:ilvl w:val="1"/>
          <w:numId w:val="78"/>
        </w:numPr>
        <w:rPr>
          <w:rFonts w:ascii="Times New Roman" w:hAnsi="Times New Roman" w:cs="Times New Roman"/>
          <w:b w:val="0"/>
          <w:bCs w:val="0"/>
          <w:color w:val="000000" w:themeColor="text1"/>
          <w:sz w:val="22"/>
          <w:szCs w:val="22"/>
          <w:lang w:val="en-IN"/>
        </w:rPr>
      </w:pPr>
      <w:r w:rsidRPr="00F90727">
        <w:rPr>
          <w:rFonts w:ascii="Times New Roman" w:hAnsi="Times New Roman" w:cs="Times New Roman"/>
          <w:b w:val="0"/>
          <w:bCs w:val="0"/>
          <w:color w:val="000000" w:themeColor="text1"/>
          <w:sz w:val="22"/>
          <w:szCs w:val="22"/>
          <w:lang w:val="en-IN"/>
        </w:rPr>
        <w:t>Understanding the decision-making process of complex models remains a challenge.</w:t>
      </w:r>
    </w:p>
    <w:p w14:paraId="486E236F" w14:textId="02E9ED19" w:rsidR="00F90727" w:rsidRPr="00F90727" w:rsidRDefault="00F90727" w:rsidP="00CE641C">
      <w:pPr>
        <w:pStyle w:val="Heading1"/>
        <w:numPr>
          <w:ilvl w:val="1"/>
          <w:numId w:val="78"/>
        </w:numPr>
        <w:rPr>
          <w:rFonts w:ascii="Times New Roman" w:hAnsi="Times New Roman" w:cs="Times New Roman"/>
          <w:b w:val="0"/>
          <w:bCs w:val="0"/>
          <w:color w:val="000000" w:themeColor="text1"/>
          <w:sz w:val="22"/>
          <w:szCs w:val="22"/>
          <w:lang w:val="en-IN"/>
        </w:rPr>
      </w:pPr>
      <w:r w:rsidRPr="00F90727">
        <w:rPr>
          <w:rFonts w:ascii="Times New Roman" w:hAnsi="Times New Roman" w:cs="Times New Roman"/>
          <w:b w:val="0"/>
          <w:bCs w:val="0"/>
          <w:color w:val="000000" w:themeColor="text1"/>
          <w:sz w:val="22"/>
          <w:szCs w:val="22"/>
          <w:lang w:val="en-IN"/>
        </w:rPr>
        <w:t>Efforts are ongoing to make AI decisions more transparent and explainable.</w:t>
      </w:r>
      <w:r w:rsidR="00CE641C" w:rsidRPr="00F90727">
        <w:rPr>
          <w:rFonts w:ascii="Times New Roman" w:hAnsi="Times New Roman" w:cs="Times New Roman"/>
          <w:b w:val="0"/>
          <w:bCs w:val="0"/>
          <w:color w:val="000000" w:themeColor="text1"/>
          <w:sz w:val="22"/>
          <w:szCs w:val="22"/>
          <w:lang w:val="en-IN"/>
        </w:rPr>
        <w:t xml:space="preserve"> </w:t>
      </w:r>
    </w:p>
    <w:p w14:paraId="44523676" w14:textId="77777777" w:rsidR="00F90727" w:rsidRPr="00F90727" w:rsidRDefault="00F90727" w:rsidP="00F90727">
      <w:pPr>
        <w:pStyle w:val="Heading1"/>
        <w:numPr>
          <w:ilvl w:val="0"/>
          <w:numId w:val="70"/>
        </w:numPr>
        <w:rPr>
          <w:rFonts w:ascii="Times New Roman" w:hAnsi="Times New Roman" w:cs="Times New Roman"/>
          <w:color w:val="000000" w:themeColor="text1"/>
          <w:sz w:val="24"/>
          <w:szCs w:val="24"/>
          <w:lang w:val="en-IN"/>
        </w:rPr>
      </w:pPr>
      <w:r w:rsidRPr="00F90727">
        <w:rPr>
          <w:rFonts w:ascii="Times New Roman" w:hAnsi="Times New Roman" w:cs="Times New Roman"/>
          <w:color w:val="000000" w:themeColor="text1"/>
          <w:sz w:val="24"/>
          <w:szCs w:val="24"/>
          <w:lang w:val="en-IN"/>
        </w:rPr>
        <w:t>Memory &amp; Computational Constraints</w:t>
      </w:r>
    </w:p>
    <w:p w14:paraId="21001E3E" w14:textId="77777777" w:rsidR="00F90727" w:rsidRPr="00F90727" w:rsidRDefault="00F90727" w:rsidP="00CE641C">
      <w:pPr>
        <w:pStyle w:val="Heading1"/>
        <w:numPr>
          <w:ilvl w:val="1"/>
          <w:numId w:val="79"/>
        </w:numPr>
        <w:rPr>
          <w:rFonts w:ascii="Times New Roman" w:hAnsi="Times New Roman" w:cs="Times New Roman"/>
          <w:b w:val="0"/>
          <w:bCs w:val="0"/>
          <w:color w:val="000000" w:themeColor="text1"/>
          <w:sz w:val="22"/>
          <w:szCs w:val="22"/>
          <w:lang w:val="en-IN"/>
        </w:rPr>
      </w:pPr>
      <w:r w:rsidRPr="00F90727">
        <w:rPr>
          <w:rFonts w:ascii="Times New Roman" w:hAnsi="Times New Roman" w:cs="Times New Roman"/>
          <w:b w:val="0"/>
          <w:bCs w:val="0"/>
          <w:color w:val="000000" w:themeColor="text1"/>
          <w:sz w:val="22"/>
          <w:szCs w:val="22"/>
          <w:lang w:val="en-IN"/>
        </w:rPr>
        <w:t>Large NLP models require significant computational resources, making deployment on devices with limited memory challenging.</w:t>
      </w:r>
    </w:p>
    <w:p w14:paraId="1C94EE0B" w14:textId="77777777" w:rsidR="00F90727" w:rsidRPr="00F90727" w:rsidRDefault="00F90727" w:rsidP="00CE641C">
      <w:pPr>
        <w:pStyle w:val="Heading1"/>
        <w:numPr>
          <w:ilvl w:val="1"/>
          <w:numId w:val="79"/>
        </w:numPr>
        <w:rPr>
          <w:rFonts w:ascii="Times New Roman" w:hAnsi="Times New Roman" w:cs="Times New Roman"/>
          <w:b w:val="0"/>
          <w:bCs w:val="0"/>
          <w:color w:val="000000" w:themeColor="text1"/>
          <w:sz w:val="22"/>
          <w:szCs w:val="22"/>
          <w:lang w:val="en-IN"/>
        </w:rPr>
      </w:pPr>
      <w:r w:rsidRPr="00F90727">
        <w:rPr>
          <w:rFonts w:ascii="Times New Roman" w:hAnsi="Times New Roman" w:cs="Times New Roman"/>
          <w:b w:val="0"/>
          <w:bCs w:val="0"/>
          <w:color w:val="000000" w:themeColor="text1"/>
          <w:sz w:val="22"/>
          <w:szCs w:val="22"/>
          <w:lang w:val="en-IN"/>
        </w:rPr>
        <w:t>This limits the accessibility of advanced NLP applications on edge devices.​</w:t>
      </w:r>
    </w:p>
    <w:p w14:paraId="187CD458" w14:textId="5EEDF255" w:rsidR="00F90727" w:rsidRPr="00F90727" w:rsidRDefault="00F90727" w:rsidP="004D56E0">
      <w:pPr>
        <w:pStyle w:val="Heading1"/>
        <w:numPr>
          <w:ilvl w:val="0"/>
          <w:numId w:val="79"/>
        </w:numPr>
        <w:tabs>
          <w:tab w:val="clear" w:pos="1080"/>
          <w:tab w:val="num" w:pos="720"/>
        </w:tabs>
        <w:ind w:hanging="654"/>
        <w:rPr>
          <w:rFonts w:ascii="Times New Roman" w:hAnsi="Times New Roman" w:cs="Times New Roman"/>
          <w:color w:val="000000" w:themeColor="text1"/>
          <w:sz w:val="24"/>
          <w:szCs w:val="24"/>
          <w:lang w:val="en-IN"/>
        </w:rPr>
      </w:pPr>
      <w:r w:rsidRPr="00F90727">
        <w:rPr>
          <w:rFonts w:ascii="Times New Roman" w:hAnsi="Times New Roman" w:cs="Times New Roman"/>
          <w:color w:val="000000" w:themeColor="text1"/>
          <w:sz w:val="24"/>
          <w:szCs w:val="24"/>
          <w:lang w:val="en-IN"/>
        </w:rPr>
        <w:lastRenderedPageBreak/>
        <w:t>Future Scope</w:t>
      </w:r>
    </w:p>
    <w:p w14:paraId="49B78504" w14:textId="77777777" w:rsidR="00F90727" w:rsidRDefault="00F90727" w:rsidP="00F90727">
      <w:pPr>
        <w:pStyle w:val="Heading1"/>
        <w:numPr>
          <w:ilvl w:val="0"/>
          <w:numId w:val="74"/>
        </w:numPr>
        <w:rPr>
          <w:rFonts w:ascii="Times New Roman" w:hAnsi="Times New Roman" w:cs="Times New Roman"/>
          <w:b w:val="0"/>
          <w:bCs w:val="0"/>
          <w:color w:val="000000" w:themeColor="text1"/>
          <w:sz w:val="22"/>
          <w:szCs w:val="22"/>
          <w:lang w:val="en-IN"/>
        </w:rPr>
      </w:pPr>
      <w:r w:rsidRPr="00F90727">
        <w:rPr>
          <w:rFonts w:ascii="Times New Roman" w:hAnsi="Times New Roman" w:cs="Times New Roman"/>
          <w:b w:val="0"/>
          <w:bCs w:val="0"/>
          <w:color w:val="000000" w:themeColor="text1"/>
          <w:sz w:val="22"/>
          <w:szCs w:val="22"/>
          <w:lang w:val="en-IN"/>
        </w:rPr>
        <w:t>Combining Symbolic AI with Neural Models</w:t>
      </w:r>
    </w:p>
    <w:p w14:paraId="5D27AAC5" w14:textId="290541BC" w:rsidR="00F90727" w:rsidRPr="00F90727" w:rsidRDefault="00F90727" w:rsidP="00F90727">
      <w:pPr>
        <w:pStyle w:val="Heading1"/>
        <w:numPr>
          <w:ilvl w:val="0"/>
          <w:numId w:val="74"/>
        </w:numPr>
        <w:rPr>
          <w:rFonts w:ascii="Times New Roman" w:hAnsi="Times New Roman" w:cs="Times New Roman"/>
          <w:b w:val="0"/>
          <w:bCs w:val="0"/>
          <w:color w:val="000000" w:themeColor="text1"/>
          <w:sz w:val="22"/>
          <w:szCs w:val="22"/>
          <w:lang w:val="en-IN"/>
        </w:rPr>
      </w:pPr>
      <w:r w:rsidRPr="00F90727">
        <w:rPr>
          <w:rFonts w:ascii="Times New Roman" w:hAnsi="Times New Roman" w:cs="Times New Roman"/>
          <w:b w:val="0"/>
          <w:bCs w:val="0"/>
          <w:color w:val="000000" w:themeColor="text1"/>
          <w:sz w:val="22"/>
          <w:szCs w:val="22"/>
          <w:lang w:val="en-IN"/>
        </w:rPr>
        <w:t>Integrating rule-based symbolic reasoning with data-driven neural networks aims to enhance understanding and reasoning capabilities in AI.</w:t>
      </w:r>
      <w:r w:rsidRPr="00F90727">
        <w:rPr>
          <w:rFonts w:ascii="Times New Roman" w:hAnsi="Times New Roman" w:cs="Times New Roman"/>
          <w:color w:val="000000" w:themeColor="text1"/>
          <w:sz w:val="22"/>
          <w:szCs w:val="22"/>
          <w:lang w:val="en-IN"/>
        </w:rPr>
        <w:t xml:space="preserve"> </w:t>
      </w:r>
      <w:r w:rsidRPr="00F90727">
        <w:rPr>
          <w:rFonts w:ascii="Times New Roman" w:hAnsi="Times New Roman" w:cs="Times New Roman"/>
          <w:color w:val="000000" w:themeColor="text1"/>
          <w:lang w:val="en-IN"/>
        </w:rPr>
        <w:t>​</w:t>
      </w:r>
    </w:p>
    <w:p w14:paraId="55CF2E24" w14:textId="77777777" w:rsidR="00F90727" w:rsidRPr="00F90727" w:rsidRDefault="00F90727" w:rsidP="00F90727">
      <w:pPr>
        <w:pStyle w:val="Heading1"/>
        <w:numPr>
          <w:ilvl w:val="0"/>
          <w:numId w:val="71"/>
        </w:numPr>
        <w:rPr>
          <w:rFonts w:ascii="Times New Roman" w:hAnsi="Times New Roman" w:cs="Times New Roman"/>
          <w:color w:val="000000" w:themeColor="text1"/>
          <w:sz w:val="24"/>
          <w:szCs w:val="24"/>
          <w:lang w:val="en-IN"/>
        </w:rPr>
      </w:pPr>
      <w:r w:rsidRPr="00F90727">
        <w:rPr>
          <w:rFonts w:ascii="Times New Roman" w:hAnsi="Times New Roman" w:cs="Times New Roman"/>
          <w:color w:val="000000" w:themeColor="text1"/>
          <w:sz w:val="24"/>
          <w:szCs w:val="24"/>
          <w:lang w:val="en-IN"/>
        </w:rPr>
        <w:t>Efficient Zero-Shot Generalization</w:t>
      </w:r>
    </w:p>
    <w:p w14:paraId="082A0E79" w14:textId="77777777" w:rsidR="00F90727" w:rsidRPr="00F90727" w:rsidRDefault="00F90727" w:rsidP="00CE641C">
      <w:pPr>
        <w:pStyle w:val="Heading1"/>
        <w:numPr>
          <w:ilvl w:val="1"/>
          <w:numId w:val="80"/>
        </w:numPr>
        <w:rPr>
          <w:rFonts w:ascii="Times New Roman" w:hAnsi="Times New Roman" w:cs="Times New Roman"/>
          <w:b w:val="0"/>
          <w:bCs w:val="0"/>
          <w:color w:val="000000" w:themeColor="text1"/>
          <w:sz w:val="22"/>
          <w:szCs w:val="22"/>
          <w:lang w:val="en-IN"/>
        </w:rPr>
      </w:pPr>
      <w:r w:rsidRPr="00F90727">
        <w:rPr>
          <w:rFonts w:ascii="Times New Roman" w:hAnsi="Times New Roman" w:cs="Times New Roman"/>
          <w:b w:val="0"/>
          <w:bCs w:val="0"/>
          <w:color w:val="000000" w:themeColor="text1"/>
          <w:sz w:val="22"/>
          <w:szCs w:val="22"/>
          <w:lang w:val="en-IN"/>
        </w:rPr>
        <w:t>Developing models that can perform tasks without explicit training on them, especially beneficial for low-resource languages.</w:t>
      </w:r>
    </w:p>
    <w:p w14:paraId="5079E0F1" w14:textId="77777777" w:rsidR="00F90727" w:rsidRPr="00F90727" w:rsidRDefault="00F90727" w:rsidP="00CE641C">
      <w:pPr>
        <w:pStyle w:val="Heading1"/>
        <w:numPr>
          <w:ilvl w:val="1"/>
          <w:numId w:val="80"/>
        </w:numPr>
        <w:rPr>
          <w:rFonts w:ascii="Times New Roman" w:hAnsi="Times New Roman" w:cs="Times New Roman"/>
          <w:b w:val="0"/>
          <w:bCs w:val="0"/>
          <w:color w:val="000000" w:themeColor="text1"/>
          <w:sz w:val="22"/>
          <w:szCs w:val="22"/>
          <w:lang w:val="en-IN"/>
        </w:rPr>
      </w:pPr>
      <w:r w:rsidRPr="00F90727">
        <w:rPr>
          <w:rFonts w:ascii="Times New Roman" w:hAnsi="Times New Roman" w:cs="Times New Roman"/>
          <w:b w:val="0"/>
          <w:bCs w:val="0"/>
          <w:color w:val="000000" w:themeColor="text1"/>
          <w:sz w:val="22"/>
          <w:szCs w:val="22"/>
          <w:lang w:val="en-IN"/>
        </w:rPr>
        <w:t>This approach reduces the need for large annotated datasets.</w:t>
      </w:r>
    </w:p>
    <w:p w14:paraId="6EA57EE0" w14:textId="77B56263" w:rsidR="00CE641C" w:rsidRPr="00CE641C" w:rsidRDefault="00000000" w:rsidP="00CE641C">
      <w:pPr>
        <w:pStyle w:val="Heading1"/>
        <w:rPr>
          <w:rFonts w:ascii="Times New Roman" w:hAnsi="Times New Roman" w:cs="Times New Roman"/>
          <w:color w:val="000000" w:themeColor="text1"/>
        </w:rPr>
      </w:pPr>
      <w:r w:rsidRPr="00D400D1">
        <w:rPr>
          <w:rFonts w:ascii="Times New Roman" w:hAnsi="Times New Roman" w:cs="Times New Roman"/>
          <w:color w:val="000000" w:themeColor="text1"/>
        </w:rPr>
        <w:t xml:space="preserve">6. </w:t>
      </w:r>
      <w:proofErr w:type="gramStart"/>
      <w:r w:rsidRPr="00D400D1">
        <w:rPr>
          <w:rFonts w:ascii="Times New Roman" w:hAnsi="Times New Roman" w:cs="Times New Roman"/>
          <w:color w:val="000000" w:themeColor="text1"/>
        </w:rPr>
        <w:t>Conclusion</w:t>
      </w:r>
      <w:r w:rsidR="00CE641C">
        <w:rPr>
          <w:rFonts w:ascii="Times New Roman" w:hAnsi="Times New Roman" w:cs="Times New Roman"/>
          <w:color w:val="000000" w:themeColor="text1"/>
        </w:rPr>
        <w:t xml:space="preserve"> :</w:t>
      </w:r>
      <w:proofErr w:type="gramEnd"/>
      <w:r w:rsidR="00CE641C">
        <w:rPr>
          <w:rFonts w:ascii="Times New Roman" w:hAnsi="Times New Roman" w:cs="Times New Roman"/>
          <w:color w:val="000000" w:themeColor="text1"/>
        </w:rPr>
        <w:t>-</w:t>
      </w:r>
    </w:p>
    <w:p w14:paraId="24C88480" w14:textId="5490C615" w:rsidR="00CE641C" w:rsidRPr="00CE641C" w:rsidRDefault="00CE641C" w:rsidP="00CE641C">
      <w:pPr>
        <w:jc w:val="both"/>
        <w:rPr>
          <w:rFonts w:ascii="Times New Roman" w:hAnsi="Times New Roman" w:cs="Times New Roman"/>
          <w:lang w:val="en-IN"/>
        </w:rPr>
      </w:pPr>
      <w:r w:rsidRPr="00CE641C">
        <w:rPr>
          <w:rFonts w:ascii="Times New Roman" w:hAnsi="Times New Roman" w:cs="Times New Roman"/>
          <w:lang w:val="en-IN"/>
        </w:rPr>
        <w:t>Natural Language Processing (NLP) has undergone a remarkable transformation—from early rule-based systems to sophisticated deep learning models like transformers. This evolution has enabled machines to comprehend and generate human language with increasing accuracy and nuance.</w:t>
      </w:r>
    </w:p>
    <w:p w14:paraId="3B8FEEC7" w14:textId="77777777" w:rsidR="00CE641C" w:rsidRPr="00CE641C" w:rsidRDefault="00CE641C" w:rsidP="00CE641C">
      <w:pPr>
        <w:spacing w:line="360" w:lineRule="auto"/>
        <w:jc w:val="both"/>
        <w:rPr>
          <w:rFonts w:ascii="Times New Roman" w:hAnsi="Times New Roman" w:cs="Times New Roman"/>
          <w:lang w:val="en-IN"/>
        </w:rPr>
      </w:pPr>
      <w:r w:rsidRPr="00CE641C">
        <w:rPr>
          <w:rFonts w:ascii="Times New Roman" w:hAnsi="Times New Roman" w:cs="Times New Roman"/>
          <w:lang w:val="en-IN"/>
        </w:rPr>
        <w:t>As NLP models grow in complexity, there's a pressing need to focus on efficiency—optimizing for time, memory, and computational resources. Techniques such as data filtering, model compression, and parameter-efficient fine-tuning are pivotal in making NLP solutions more scalable and cost-effective.​</w:t>
      </w:r>
    </w:p>
    <w:p w14:paraId="1BC81EB0" w14:textId="77777777" w:rsidR="00CE641C" w:rsidRPr="00CE641C" w:rsidRDefault="00CE641C" w:rsidP="00CE641C">
      <w:pPr>
        <w:spacing w:line="360" w:lineRule="auto"/>
        <w:jc w:val="both"/>
        <w:rPr>
          <w:rFonts w:ascii="Times New Roman" w:hAnsi="Times New Roman" w:cs="Times New Roman"/>
          <w:lang w:val="en-IN"/>
        </w:rPr>
      </w:pPr>
      <w:r w:rsidRPr="00CE641C">
        <w:rPr>
          <w:rFonts w:ascii="Times New Roman" w:hAnsi="Times New Roman" w:cs="Times New Roman"/>
          <w:lang w:val="en-IN"/>
        </w:rPr>
        <w:t>Looking ahead, the integration of symbolic reasoning with neural networks and advancements in zero-shot learning hold promise for creating more adaptable and intelligent NLP systems. These developments aim to bridge the gap between machine understanding and human language, paving the way for more natural and effective human-computer interactions.</w:t>
      </w:r>
    </w:p>
    <w:p w14:paraId="61292DFB" w14:textId="38AB7587" w:rsidR="008E352B" w:rsidRPr="00D400D1" w:rsidRDefault="008E352B" w:rsidP="00CE641C">
      <w:pPr>
        <w:jc w:val="both"/>
        <w:rPr>
          <w:rFonts w:ascii="Times New Roman" w:hAnsi="Times New Roman" w:cs="Times New Roman"/>
        </w:rPr>
      </w:pPr>
    </w:p>
    <w:sectPr w:rsidR="008E352B" w:rsidRPr="00D400D1" w:rsidSect="009A1A97">
      <w:pgSz w:w="12240" w:h="15840"/>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0686AB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17A70"/>
    <w:multiLevelType w:val="hybridMultilevel"/>
    <w:tmpl w:val="82D83D94"/>
    <w:lvl w:ilvl="0" w:tplc="3972333A">
      <w:numFmt w:val="bullet"/>
      <w:lvlText w:val="•"/>
      <w:lvlJc w:val="left"/>
      <w:pPr>
        <w:ind w:left="1440" w:hanging="360"/>
      </w:pPr>
      <w:rPr>
        <w:rFonts w:ascii="Cambria" w:eastAsiaTheme="minorEastAsia" w:hAnsi="Cambria"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23F498B"/>
    <w:multiLevelType w:val="multilevel"/>
    <w:tmpl w:val="37121E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02B21795"/>
    <w:multiLevelType w:val="multilevel"/>
    <w:tmpl w:val="E21848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02B219F2"/>
    <w:multiLevelType w:val="multilevel"/>
    <w:tmpl w:val="6164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86E14"/>
    <w:multiLevelType w:val="hybridMultilevel"/>
    <w:tmpl w:val="BFD01856"/>
    <w:lvl w:ilvl="0" w:tplc="3972333A">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925001A"/>
    <w:multiLevelType w:val="hybridMultilevel"/>
    <w:tmpl w:val="220CA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09355F17"/>
    <w:multiLevelType w:val="multilevel"/>
    <w:tmpl w:val="CAC20E8E"/>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mbria" w:eastAsiaTheme="minorEastAsia" w:hAnsi="Cambria"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0ABF60F0"/>
    <w:multiLevelType w:val="multilevel"/>
    <w:tmpl w:val="4CEC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080FEE"/>
    <w:multiLevelType w:val="multilevel"/>
    <w:tmpl w:val="C31E1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1C1AD5"/>
    <w:multiLevelType w:val="multilevel"/>
    <w:tmpl w:val="D4C2A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C27942"/>
    <w:multiLevelType w:val="multilevel"/>
    <w:tmpl w:val="083E955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643435A"/>
    <w:multiLevelType w:val="hybridMultilevel"/>
    <w:tmpl w:val="4BA6A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AD05415"/>
    <w:multiLevelType w:val="hybridMultilevel"/>
    <w:tmpl w:val="88F005C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CF62F6B"/>
    <w:multiLevelType w:val="multilevel"/>
    <w:tmpl w:val="33A80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CD5BC4"/>
    <w:multiLevelType w:val="multilevel"/>
    <w:tmpl w:val="4E581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5005E0"/>
    <w:multiLevelType w:val="multilevel"/>
    <w:tmpl w:val="3282F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2D46142"/>
    <w:multiLevelType w:val="multilevel"/>
    <w:tmpl w:val="B606A5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E6118A"/>
    <w:multiLevelType w:val="multilevel"/>
    <w:tmpl w:val="348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2549A9"/>
    <w:multiLevelType w:val="hybridMultilevel"/>
    <w:tmpl w:val="73F4F030"/>
    <w:lvl w:ilvl="0" w:tplc="E26E19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248C4DB7"/>
    <w:multiLevelType w:val="multilevel"/>
    <w:tmpl w:val="8B92027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48D5DA4"/>
    <w:multiLevelType w:val="multilevel"/>
    <w:tmpl w:val="F62C7CF2"/>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255F6B83"/>
    <w:multiLevelType w:val="multilevel"/>
    <w:tmpl w:val="CAC20E8E"/>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mbria" w:eastAsiaTheme="minorEastAsia" w:hAnsi="Cambria"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25EC155D"/>
    <w:multiLevelType w:val="hybridMultilevel"/>
    <w:tmpl w:val="6F3A7D9E"/>
    <w:lvl w:ilvl="0" w:tplc="3972333A">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63E49AE"/>
    <w:multiLevelType w:val="hybridMultilevel"/>
    <w:tmpl w:val="DAB261A4"/>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28713FD8"/>
    <w:multiLevelType w:val="hybridMultilevel"/>
    <w:tmpl w:val="1E7CE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A9A1B8F"/>
    <w:multiLevelType w:val="hybridMultilevel"/>
    <w:tmpl w:val="CD7C91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2F673D8E"/>
    <w:multiLevelType w:val="multilevel"/>
    <w:tmpl w:val="60260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086843"/>
    <w:multiLevelType w:val="hybridMultilevel"/>
    <w:tmpl w:val="3DDA31D4"/>
    <w:lvl w:ilvl="0" w:tplc="3972333A">
      <w:numFmt w:val="bullet"/>
      <w:lvlText w:val="•"/>
      <w:lvlJc w:val="left"/>
      <w:pPr>
        <w:ind w:left="720" w:hanging="360"/>
      </w:pPr>
      <w:rPr>
        <w:rFonts w:ascii="Cambria" w:eastAsiaTheme="minorEastAsia" w:hAnsi="Cambria"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3F45726"/>
    <w:multiLevelType w:val="multilevel"/>
    <w:tmpl w:val="B6F09D18"/>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2160" w:hanging="360"/>
      </w:pPr>
      <w:rPr>
        <w:rFonts w:ascii="Cambria" w:eastAsiaTheme="minorEastAsia" w:hAnsi="Cambria" w:cstheme="minorBidi"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34444D7C"/>
    <w:multiLevelType w:val="hybridMultilevel"/>
    <w:tmpl w:val="5734E026"/>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49910FE"/>
    <w:multiLevelType w:val="multilevel"/>
    <w:tmpl w:val="3146922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0" w15:restartNumberingAfterBreak="0">
    <w:nsid w:val="36226473"/>
    <w:multiLevelType w:val="multilevel"/>
    <w:tmpl w:val="1C24D08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70C7B19"/>
    <w:multiLevelType w:val="hybridMultilevel"/>
    <w:tmpl w:val="6D1656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393C65D5"/>
    <w:multiLevelType w:val="multilevel"/>
    <w:tmpl w:val="C4604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52471D"/>
    <w:multiLevelType w:val="multilevel"/>
    <w:tmpl w:val="B9405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A36859"/>
    <w:multiLevelType w:val="multilevel"/>
    <w:tmpl w:val="CF0A5E7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3C721B7F"/>
    <w:multiLevelType w:val="multilevel"/>
    <w:tmpl w:val="138A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1E6E83"/>
    <w:multiLevelType w:val="hybridMultilevel"/>
    <w:tmpl w:val="7F06884A"/>
    <w:lvl w:ilvl="0" w:tplc="E904CAC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0716E08"/>
    <w:multiLevelType w:val="hybridMultilevel"/>
    <w:tmpl w:val="049C12AA"/>
    <w:lvl w:ilvl="0" w:tplc="3972333A">
      <w:numFmt w:val="bullet"/>
      <w:lvlText w:val="•"/>
      <w:lvlJc w:val="left"/>
      <w:pPr>
        <w:ind w:left="1800" w:hanging="360"/>
      </w:pPr>
      <w:rPr>
        <w:rFonts w:ascii="Cambria" w:eastAsiaTheme="minorEastAsia" w:hAnsi="Cambria"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41D25AC0"/>
    <w:multiLevelType w:val="multilevel"/>
    <w:tmpl w:val="6164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E50F82"/>
    <w:multiLevelType w:val="hybridMultilevel"/>
    <w:tmpl w:val="320C653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44E83CA8"/>
    <w:multiLevelType w:val="multilevel"/>
    <w:tmpl w:val="5436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9D3C9E"/>
    <w:multiLevelType w:val="multilevel"/>
    <w:tmpl w:val="926E1D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479016C9"/>
    <w:multiLevelType w:val="multilevel"/>
    <w:tmpl w:val="C3CCEC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4FA004A0"/>
    <w:multiLevelType w:val="multilevel"/>
    <w:tmpl w:val="32D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131A60"/>
    <w:multiLevelType w:val="multilevel"/>
    <w:tmpl w:val="0CFE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9D32B6"/>
    <w:multiLevelType w:val="hybridMultilevel"/>
    <w:tmpl w:val="96EA277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65B2677"/>
    <w:multiLevelType w:val="multilevel"/>
    <w:tmpl w:val="60204590"/>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2160" w:hanging="360"/>
      </w:pPr>
      <w:rPr>
        <w:rFonts w:ascii="Cambria" w:eastAsiaTheme="minorEastAsia" w:hAnsi="Cambria" w:cstheme="minorBidi"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7" w15:restartNumberingAfterBreak="0">
    <w:nsid w:val="5A1B0B0F"/>
    <w:multiLevelType w:val="multilevel"/>
    <w:tmpl w:val="D4C2A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984255"/>
    <w:multiLevelType w:val="hybridMultilevel"/>
    <w:tmpl w:val="70328EF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36523A5C">
      <w:start w:val="4"/>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002662E"/>
    <w:multiLevelType w:val="multilevel"/>
    <w:tmpl w:val="697E719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0" w15:restartNumberingAfterBreak="0">
    <w:nsid w:val="603D5810"/>
    <w:multiLevelType w:val="multilevel"/>
    <w:tmpl w:val="62CC96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60E923DD"/>
    <w:multiLevelType w:val="hybridMultilevel"/>
    <w:tmpl w:val="FC84091E"/>
    <w:lvl w:ilvl="0" w:tplc="40090001">
      <w:start w:val="1"/>
      <w:numFmt w:val="bullet"/>
      <w:lvlText w:val=""/>
      <w:lvlJc w:val="left"/>
      <w:pPr>
        <w:ind w:left="720" w:hanging="360"/>
      </w:pPr>
      <w:rPr>
        <w:rFonts w:ascii="Symbol" w:hAnsi="Symbol" w:hint="default"/>
        <w:b/>
      </w:rPr>
    </w:lvl>
    <w:lvl w:ilvl="1" w:tplc="40090001">
      <w:start w:val="1"/>
      <w:numFmt w:val="bullet"/>
      <w:lvlText w:val=""/>
      <w:lvlJc w:val="left"/>
      <w:pPr>
        <w:ind w:left="216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1900ACE"/>
    <w:multiLevelType w:val="multilevel"/>
    <w:tmpl w:val="CAC20E8E"/>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mbria" w:eastAsiaTheme="minorEastAsia" w:hAnsi="Cambria"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62081ADB"/>
    <w:multiLevelType w:val="multilevel"/>
    <w:tmpl w:val="BBB24C54"/>
    <w:lvl w:ilvl="0">
      <w:start w:val="1"/>
      <w:numFmt w:val="bullet"/>
      <w:lvlText w:val=""/>
      <w:lvlJc w:val="left"/>
      <w:pPr>
        <w:tabs>
          <w:tab w:val="num" w:pos="1440"/>
        </w:tabs>
        <w:ind w:left="1440" w:hanging="360"/>
      </w:pPr>
      <w:rPr>
        <w:rFonts w:ascii="Symbol" w:hAnsi="Symbol" w:hint="default"/>
        <w:color w:val="000000" w:themeColor="text1"/>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4" w15:restartNumberingAfterBreak="0">
    <w:nsid w:val="62633857"/>
    <w:multiLevelType w:val="multilevel"/>
    <w:tmpl w:val="57829A96"/>
    <w:lvl w:ilvl="0">
      <w:start w:val="3"/>
      <w:numFmt w:val="decimal"/>
      <w:lvlText w:val="%1"/>
      <w:lvlJc w:val="left"/>
      <w:pPr>
        <w:ind w:left="360" w:hanging="360"/>
      </w:pPr>
      <w:rPr>
        <w:rFonts w:ascii="Times New Roman" w:hAnsi="Times New Roman" w:cs="Times New Roman" w:hint="default"/>
        <w:b/>
        <w:color w:val="000000" w:themeColor="text1"/>
        <w:sz w:val="28"/>
      </w:rPr>
    </w:lvl>
    <w:lvl w:ilvl="1">
      <w:start w:val="4"/>
      <w:numFmt w:val="decimal"/>
      <w:lvlText w:val="%1.%2"/>
      <w:lvlJc w:val="left"/>
      <w:pPr>
        <w:ind w:left="786" w:hanging="360"/>
      </w:pPr>
      <w:rPr>
        <w:rFonts w:ascii="Times New Roman" w:hAnsi="Times New Roman" w:cs="Times New Roman" w:hint="default"/>
        <w:b/>
        <w:color w:val="000000" w:themeColor="text1"/>
        <w:sz w:val="28"/>
      </w:rPr>
    </w:lvl>
    <w:lvl w:ilvl="2">
      <w:start w:val="1"/>
      <w:numFmt w:val="decimal"/>
      <w:lvlText w:val="%1.%2.%3"/>
      <w:lvlJc w:val="left"/>
      <w:pPr>
        <w:ind w:left="1572" w:hanging="720"/>
      </w:pPr>
      <w:rPr>
        <w:rFonts w:ascii="Times New Roman" w:hAnsi="Times New Roman" w:cs="Times New Roman" w:hint="default"/>
        <w:b/>
        <w:color w:val="000000" w:themeColor="text1"/>
        <w:sz w:val="28"/>
      </w:rPr>
    </w:lvl>
    <w:lvl w:ilvl="3">
      <w:start w:val="1"/>
      <w:numFmt w:val="decimal"/>
      <w:lvlText w:val="%1.%2.%3.%4"/>
      <w:lvlJc w:val="left"/>
      <w:pPr>
        <w:ind w:left="1998" w:hanging="720"/>
      </w:pPr>
      <w:rPr>
        <w:rFonts w:ascii="Times New Roman" w:hAnsi="Times New Roman" w:cs="Times New Roman" w:hint="default"/>
        <w:b/>
        <w:color w:val="000000" w:themeColor="text1"/>
        <w:sz w:val="28"/>
      </w:rPr>
    </w:lvl>
    <w:lvl w:ilvl="4">
      <w:start w:val="1"/>
      <w:numFmt w:val="decimal"/>
      <w:lvlText w:val="%1.%2.%3.%4.%5"/>
      <w:lvlJc w:val="left"/>
      <w:pPr>
        <w:ind w:left="2784" w:hanging="1080"/>
      </w:pPr>
      <w:rPr>
        <w:rFonts w:ascii="Times New Roman" w:hAnsi="Times New Roman" w:cs="Times New Roman" w:hint="default"/>
        <w:b/>
        <w:color w:val="000000" w:themeColor="text1"/>
        <w:sz w:val="28"/>
      </w:rPr>
    </w:lvl>
    <w:lvl w:ilvl="5">
      <w:start w:val="1"/>
      <w:numFmt w:val="decimal"/>
      <w:lvlText w:val="%1.%2.%3.%4.%5.%6"/>
      <w:lvlJc w:val="left"/>
      <w:pPr>
        <w:ind w:left="3210" w:hanging="1080"/>
      </w:pPr>
      <w:rPr>
        <w:rFonts w:ascii="Times New Roman" w:hAnsi="Times New Roman" w:cs="Times New Roman" w:hint="default"/>
        <w:b/>
        <w:color w:val="000000" w:themeColor="text1"/>
        <w:sz w:val="28"/>
      </w:rPr>
    </w:lvl>
    <w:lvl w:ilvl="6">
      <w:start w:val="1"/>
      <w:numFmt w:val="decimal"/>
      <w:lvlText w:val="%1.%2.%3.%4.%5.%6.%7"/>
      <w:lvlJc w:val="left"/>
      <w:pPr>
        <w:ind w:left="3996" w:hanging="1440"/>
      </w:pPr>
      <w:rPr>
        <w:rFonts w:ascii="Times New Roman" w:hAnsi="Times New Roman" w:cs="Times New Roman" w:hint="default"/>
        <w:b/>
        <w:color w:val="000000" w:themeColor="text1"/>
        <w:sz w:val="28"/>
      </w:rPr>
    </w:lvl>
    <w:lvl w:ilvl="7">
      <w:start w:val="1"/>
      <w:numFmt w:val="decimal"/>
      <w:lvlText w:val="%1.%2.%3.%4.%5.%6.%7.%8"/>
      <w:lvlJc w:val="left"/>
      <w:pPr>
        <w:ind w:left="4422" w:hanging="1440"/>
      </w:pPr>
      <w:rPr>
        <w:rFonts w:ascii="Times New Roman" w:hAnsi="Times New Roman" w:cs="Times New Roman" w:hint="default"/>
        <w:b/>
        <w:color w:val="000000" w:themeColor="text1"/>
        <w:sz w:val="28"/>
      </w:rPr>
    </w:lvl>
    <w:lvl w:ilvl="8">
      <w:start w:val="1"/>
      <w:numFmt w:val="decimal"/>
      <w:lvlText w:val="%1.%2.%3.%4.%5.%6.%7.%8.%9"/>
      <w:lvlJc w:val="left"/>
      <w:pPr>
        <w:ind w:left="5208" w:hanging="1800"/>
      </w:pPr>
      <w:rPr>
        <w:rFonts w:ascii="Times New Roman" w:hAnsi="Times New Roman" w:cs="Times New Roman" w:hint="default"/>
        <w:b/>
        <w:color w:val="000000" w:themeColor="text1"/>
        <w:sz w:val="28"/>
      </w:rPr>
    </w:lvl>
  </w:abstractNum>
  <w:abstractNum w:abstractNumId="65" w15:restartNumberingAfterBreak="0">
    <w:nsid w:val="64C34FA8"/>
    <w:multiLevelType w:val="multilevel"/>
    <w:tmpl w:val="CAC20E8E"/>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mbria" w:eastAsiaTheme="minorEastAsia" w:hAnsi="Cambria"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64C4782E"/>
    <w:multiLevelType w:val="multilevel"/>
    <w:tmpl w:val="B692AF4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7" w15:restartNumberingAfterBreak="0">
    <w:nsid w:val="666C7A1D"/>
    <w:multiLevelType w:val="multilevel"/>
    <w:tmpl w:val="5DEC886C"/>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8" w15:restartNumberingAfterBreak="0">
    <w:nsid w:val="680021BE"/>
    <w:multiLevelType w:val="multilevel"/>
    <w:tmpl w:val="6AC4427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Cambria" w:eastAsiaTheme="minorEastAsia" w:hAnsi="Cambria"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6B17278A"/>
    <w:multiLevelType w:val="multilevel"/>
    <w:tmpl w:val="D4C2A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DE2797"/>
    <w:multiLevelType w:val="multilevel"/>
    <w:tmpl w:val="BF9071F2"/>
    <w:lvl w:ilvl="0">
      <w:start w:val="1"/>
      <w:numFmt w:val="bullet"/>
      <w:lvlText w:val=""/>
      <w:lvlJc w:val="left"/>
      <w:pPr>
        <w:tabs>
          <w:tab w:val="num" w:pos="1080"/>
        </w:tabs>
        <w:ind w:left="1080" w:hanging="360"/>
      </w:pPr>
      <w:rPr>
        <w:rFonts w:ascii="Symbol" w:hAnsi="Symbol" w:hint="default"/>
        <w:color w:val="000000" w:themeColor="text1"/>
        <w:sz w:val="20"/>
      </w:rPr>
    </w:lvl>
    <w:lvl w:ilvl="1">
      <w:numFmt w:val="bullet"/>
      <w:lvlText w:val="•"/>
      <w:lvlJc w:val="left"/>
      <w:pPr>
        <w:ind w:left="1800" w:hanging="360"/>
      </w:pPr>
      <w:rPr>
        <w:rFonts w:ascii="Cambria" w:eastAsiaTheme="minorEastAsia" w:hAnsi="Cambria" w:cstheme="minorBidi" w:hint="default"/>
        <w:color w:val="auto"/>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6DF17499"/>
    <w:multiLevelType w:val="multilevel"/>
    <w:tmpl w:val="E4648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93049B"/>
    <w:multiLevelType w:val="multilevel"/>
    <w:tmpl w:val="A1084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8D64F6"/>
    <w:multiLevelType w:val="hybridMultilevel"/>
    <w:tmpl w:val="0FFEFF2A"/>
    <w:lvl w:ilvl="0" w:tplc="3972333A">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9DE1F4C"/>
    <w:multiLevelType w:val="multilevel"/>
    <w:tmpl w:val="9B28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711FCE"/>
    <w:multiLevelType w:val="hybridMultilevel"/>
    <w:tmpl w:val="C540CEB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76" w15:restartNumberingAfterBreak="0">
    <w:nsid w:val="7AC768ED"/>
    <w:multiLevelType w:val="multilevel"/>
    <w:tmpl w:val="CAC20E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D57A15"/>
    <w:multiLevelType w:val="multilevel"/>
    <w:tmpl w:val="AF7E28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7E130521"/>
    <w:multiLevelType w:val="multilevel"/>
    <w:tmpl w:val="A2EA7B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7F1E6318"/>
    <w:multiLevelType w:val="hybridMultilevel"/>
    <w:tmpl w:val="87263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348686">
    <w:abstractNumId w:val="8"/>
  </w:num>
  <w:num w:numId="2" w16cid:durableId="1355377217">
    <w:abstractNumId w:val="6"/>
  </w:num>
  <w:num w:numId="3" w16cid:durableId="2089302090">
    <w:abstractNumId w:val="5"/>
  </w:num>
  <w:num w:numId="4" w16cid:durableId="848371889">
    <w:abstractNumId w:val="4"/>
  </w:num>
  <w:num w:numId="5" w16cid:durableId="659309888">
    <w:abstractNumId w:val="7"/>
  </w:num>
  <w:num w:numId="6" w16cid:durableId="1216090788">
    <w:abstractNumId w:val="3"/>
  </w:num>
  <w:num w:numId="7" w16cid:durableId="1594047870">
    <w:abstractNumId w:val="2"/>
  </w:num>
  <w:num w:numId="8" w16cid:durableId="107241758">
    <w:abstractNumId w:val="1"/>
  </w:num>
  <w:num w:numId="9" w16cid:durableId="505636671">
    <w:abstractNumId w:val="0"/>
  </w:num>
  <w:num w:numId="10" w16cid:durableId="1594195359">
    <w:abstractNumId w:val="43"/>
  </w:num>
  <w:num w:numId="11" w16cid:durableId="766122143">
    <w:abstractNumId w:val="23"/>
  </w:num>
  <w:num w:numId="12" w16cid:durableId="1333795893">
    <w:abstractNumId w:val="42"/>
  </w:num>
  <w:num w:numId="13" w16cid:durableId="1249382135">
    <w:abstractNumId w:val="54"/>
  </w:num>
  <w:num w:numId="14" w16cid:durableId="1731726342">
    <w:abstractNumId w:val="79"/>
  </w:num>
  <w:num w:numId="15" w16cid:durableId="2072651037">
    <w:abstractNumId w:val="58"/>
  </w:num>
  <w:num w:numId="16" w16cid:durableId="1298803375">
    <w:abstractNumId w:val="61"/>
  </w:num>
  <w:num w:numId="17" w16cid:durableId="1677489954">
    <w:abstractNumId w:val="34"/>
  </w:num>
  <w:num w:numId="18" w16cid:durableId="1655915607">
    <w:abstractNumId w:val="32"/>
  </w:num>
  <w:num w:numId="19" w16cid:durableId="197160688">
    <w:abstractNumId w:val="38"/>
  </w:num>
  <w:num w:numId="20" w16cid:durableId="359092232">
    <w:abstractNumId w:val="75"/>
  </w:num>
  <w:num w:numId="21" w16cid:durableId="1657420643">
    <w:abstractNumId w:val="14"/>
  </w:num>
  <w:num w:numId="22" w16cid:durableId="748502627">
    <w:abstractNumId w:val="13"/>
  </w:num>
  <w:num w:numId="23" w16cid:durableId="866021998">
    <w:abstractNumId w:val="41"/>
  </w:num>
  <w:num w:numId="24" w16cid:durableId="206794114">
    <w:abstractNumId w:val="27"/>
  </w:num>
  <w:num w:numId="25" w16cid:durableId="1289160679">
    <w:abstractNumId w:val="26"/>
  </w:num>
  <w:num w:numId="26" w16cid:durableId="1526165634">
    <w:abstractNumId w:val="46"/>
  </w:num>
  <w:num w:numId="27" w16cid:durableId="996609991">
    <w:abstractNumId w:val="73"/>
  </w:num>
  <w:num w:numId="28" w16cid:durableId="620721787">
    <w:abstractNumId w:val="31"/>
  </w:num>
  <w:num w:numId="29" w16cid:durableId="1205942230">
    <w:abstractNumId w:val="77"/>
  </w:num>
  <w:num w:numId="30" w16cid:durableId="1288198941">
    <w:abstractNumId w:val="44"/>
  </w:num>
  <w:num w:numId="31" w16cid:durableId="209659653">
    <w:abstractNumId w:val="35"/>
  </w:num>
  <w:num w:numId="32" w16cid:durableId="1622305361">
    <w:abstractNumId w:val="9"/>
  </w:num>
  <w:num w:numId="33" w16cid:durableId="127749500">
    <w:abstractNumId w:val="37"/>
  </w:num>
  <w:num w:numId="34" w16cid:durableId="1673071844">
    <w:abstractNumId w:val="56"/>
  </w:num>
  <w:num w:numId="35" w16cid:durableId="937759258">
    <w:abstractNumId w:val="68"/>
  </w:num>
  <w:num w:numId="36" w16cid:durableId="1023633035">
    <w:abstractNumId w:val="36"/>
  </w:num>
  <w:num w:numId="37" w16cid:durableId="117997537">
    <w:abstractNumId w:val="47"/>
  </w:num>
  <w:num w:numId="38" w16cid:durableId="2112124507">
    <w:abstractNumId w:val="25"/>
  </w:num>
  <w:num w:numId="39" w16cid:durableId="158735440">
    <w:abstractNumId w:val="76"/>
  </w:num>
  <w:num w:numId="40" w16cid:durableId="280379314">
    <w:abstractNumId w:val="62"/>
  </w:num>
  <w:num w:numId="41" w16cid:durableId="633682206">
    <w:abstractNumId w:val="65"/>
  </w:num>
  <w:num w:numId="42" w16cid:durableId="817453035">
    <w:abstractNumId w:val="30"/>
  </w:num>
  <w:num w:numId="43" w16cid:durableId="1006328514">
    <w:abstractNumId w:val="15"/>
  </w:num>
  <w:num w:numId="44" w16cid:durableId="1772552230">
    <w:abstractNumId w:val="24"/>
  </w:num>
  <w:num w:numId="45" w16cid:durableId="357662671">
    <w:abstractNumId w:val="63"/>
  </w:num>
  <w:num w:numId="46" w16cid:durableId="1013073982">
    <w:abstractNumId w:val="11"/>
  </w:num>
  <w:num w:numId="47" w16cid:durableId="1267928362">
    <w:abstractNumId w:val="51"/>
  </w:num>
  <w:num w:numId="48" w16cid:durableId="2143227660">
    <w:abstractNumId w:val="70"/>
  </w:num>
  <w:num w:numId="49" w16cid:durableId="876434017">
    <w:abstractNumId w:val="21"/>
  </w:num>
  <w:num w:numId="50" w16cid:durableId="66464420">
    <w:abstractNumId w:val="20"/>
  </w:num>
  <w:num w:numId="51" w16cid:durableId="1603146222">
    <w:abstractNumId w:val="48"/>
  </w:num>
  <w:num w:numId="52" w16cid:durableId="2044137220">
    <w:abstractNumId w:val="10"/>
  </w:num>
  <w:num w:numId="53" w16cid:durableId="1085108975">
    <w:abstractNumId w:val="52"/>
  </w:num>
  <w:num w:numId="54" w16cid:durableId="1167091771">
    <w:abstractNumId w:val="17"/>
  </w:num>
  <w:num w:numId="55" w16cid:durableId="377633047">
    <w:abstractNumId w:val="12"/>
  </w:num>
  <w:num w:numId="56" w16cid:durableId="748845332">
    <w:abstractNumId w:val="53"/>
  </w:num>
  <w:num w:numId="57" w16cid:durableId="248975653">
    <w:abstractNumId w:val="50"/>
  </w:num>
  <w:num w:numId="58" w16cid:durableId="641620559">
    <w:abstractNumId w:val="72"/>
  </w:num>
  <w:num w:numId="59" w16cid:durableId="1595938592">
    <w:abstractNumId w:val="66"/>
  </w:num>
  <w:num w:numId="60" w16cid:durableId="1289049868">
    <w:abstractNumId w:val="59"/>
  </w:num>
  <w:num w:numId="61" w16cid:durableId="185951043">
    <w:abstractNumId w:val="39"/>
  </w:num>
  <w:num w:numId="62" w16cid:durableId="1497768874">
    <w:abstractNumId w:val="71"/>
  </w:num>
  <w:num w:numId="63" w16cid:durableId="118576305">
    <w:abstractNumId w:val="64"/>
  </w:num>
  <w:num w:numId="64" w16cid:durableId="1803888019">
    <w:abstractNumId w:val="29"/>
  </w:num>
  <w:num w:numId="65" w16cid:durableId="2023510028">
    <w:abstractNumId w:val="67"/>
  </w:num>
  <w:num w:numId="66" w16cid:durableId="877662205">
    <w:abstractNumId w:val="74"/>
  </w:num>
  <w:num w:numId="67" w16cid:durableId="999499896">
    <w:abstractNumId w:val="55"/>
  </w:num>
  <w:num w:numId="68" w16cid:durableId="1797681057">
    <w:abstractNumId w:val="16"/>
  </w:num>
  <w:num w:numId="69" w16cid:durableId="1516338698">
    <w:abstractNumId w:val="45"/>
  </w:num>
  <w:num w:numId="70" w16cid:durableId="909003065">
    <w:abstractNumId w:val="60"/>
  </w:num>
  <w:num w:numId="71" w16cid:durableId="77749203">
    <w:abstractNumId w:val="57"/>
  </w:num>
  <w:num w:numId="72" w16cid:durableId="1100640677">
    <w:abstractNumId w:val="18"/>
  </w:num>
  <w:num w:numId="73" w16cid:durableId="1471050979">
    <w:abstractNumId w:val="69"/>
  </w:num>
  <w:num w:numId="74" w16cid:durableId="1520849032">
    <w:abstractNumId w:val="49"/>
  </w:num>
  <w:num w:numId="75" w16cid:durableId="1755471095">
    <w:abstractNumId w:val="33"/>
  </w:num>
  <w:num w:numId="76" w16cid:durableId="1657880638">
    <w:abstractNumId w:val="78"/>
  </w:num>
  <w:num w:numId="77" w16cid:durableId="993408266">
    <w:abstractNumId w:val="19"/>
  </w:num>
  <w:num w:numId="78" w16cid:durableId="1595280858">
    <w:abstractNumId w:val="40"/>
  </w:num>
  <w:num w:numId="79" w16cid:durableId="814182525">
    <w:abstractNumId w:val="28"/>
  </w:num>
  <w:num w:numId="80" w16cid:durableId="15464784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496A"/>
    <w:rsid w:val="00326F90"/>
    <w:rsid w:val="003E34BA"/>
    <w:rsid w:val="0042639D"/>
    <w:rsid w:val="004D56E0"/>
    <w:rsid w:val="005365A9"/>
    <w:rsid w:val="00757A8F"/>
    <w:rsid w:val="007C7B94"/>
    <w:rsid w:val="00841698"/>
    <w:rsid w:val="008E352B"/>
    <w:rsid w:val="009A1A97"/>
    <w:rsid w:val="009B44CA"/>
    <w:rsid w:val="00A368A4"/>
    <w:rsid w:val="00A52559"/>
    <w:rsid w:val="00AA1D8D"/>
    <w:rsid w:val="00B13015"/>
    <w:rsid w:val="00B2280C"/>
    <w:rsid w:val="00B47730"/>
    <w:rsid w:val="00B973EB"/>
    <w:rsid w:val="00CB0664"/>
    <w:rsid w:val="00CE641C"/>
    <w:rsid w:val="00D400D1"/>
    <w:rsid w:val="00E371B2"/>
    <w:rsid w:val="00EB3232"/>
    <w:rsid w:val="00F50693"/>
    <w:rsid w:val="00F90727"/>
    <w:rsid w:val="00FA02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E40F92"/>
  <w14:defaultImageDpi w14:val="300"/>
  <w15:docId w15:val="{CFE20334-3547-4CCB-8DBB-803B9CCC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90727"/>
    <w:rPr>
      <w:color w:val="0000FF" w:themeColor="hyperlink"/>
      <w:u w:val="single"/>
    </w:rPr>
  </w:style>
  <w:style w:type="character" w:styleId="UnresolvedMention">
    <w:name w:val="Unresolved Mention"/>
    <w:basedOn w:val="DefaultParagraphFont"/>
    <w:uiPriority w:val="99"/>
    <w:semiHidden/>
    <w:unhideWhenUsed/>
    <w:rsid w:val="00F90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785">
      <w:bodyDiv w:val="1"/>
      <w:marLeft w:val="0"/>
      <w:marRight w:val="0"/>
      <w:marTop w:val="0"/>
      <w:marBottom w:val="0"/>
      <w:divBdr>
        <w:top w:val="none" w:sz="0" w:space="0" w:color="auto"/>
        <w:left w:val="none" w:sz="0" w:space="0" w:color="auto"/>
        <w:bottom w:val="none" w:sz="0" w:space="0" w:color="auto"/>
        <w:right w:val="none" w:sz="0" w:space="0" w:color="auto"/>
      </w:divBdr>
    </w:div>
    <w:div w:id="18750464">
      <w:bodyDiv w:val="1"/>
      <w:marLeft w:val="0"/>
      <w:marRight w:val="0"/>
      <w:marTop w:val="0"/>
      <w:marBottom w:val="0"/>
      <w:divBdr>
        <w:top w:val="none" w:sz="0" w:space="0" w:color="auto"/>
        <w:left w:val="none" w:sz="0" w:space="0" w:color="auto"/>
        <w:bottom w:val="none" w:sz="0" w:space="0" w:color="auto"/>
        <w:right w:val="none" w:sz="0" w:space="0" w:color="auto"/>
      </w:divBdr>
    </w:div>
    <w:div w:id="87818414">
      <w:bodyDiv w:val="1"/>
      <w:marLeft w:val="0"/>
      <w:marRight w:val="0"/>
      <w:marTop w:val="0"/>
      <w:marBottom w:val="0"/>
      <w:divBdr>
        <w:top w:val="none" w:sz="0" w:space="0" w:color="auto"/>
        <w:left w:val="none" w:sz="0" w:space="0" w:color="auto"/>
        <w:bottom w:val="none" w:sz="0" w:space="0" w:color="auto"/>
        <w:right w:val="none" w:sz="0" w:space="0" w:color="auto"/>
      </w:divBdr>
    </w:div>
    <w:div w:id="101339155">
      <w:bodyDiv w:val="1"/>
      <w:marLeft w:val="0"/>
      <w:marRight w:val="0"/>
      <w:marTop w:val="0"/>
      <w:marBottom w:val="0"/>
      <w:divBdr>
        <w:top w:val="none" w:sz="0" w:space="0" w:color="auto"/>
        <w:left w:val="none" w:sz="0" w:space="0" w:color="auto"/>
        <w:bottom w:val="none" w:sz="0" w:space="0" w:color="auto"/>
        <w:right w:val="none" w:sz="0" w:space="0" w:color="auto"/>
      </w:divBdr>
    </w:div>
    <w:div w:id="124198050">
      <w:bodyDiv w:val="1"/>
      <w:marLeft w:val="0"/>
      <w:marRight w:val="0"/>
      <w:marTop w:val="0"/>
      <w:marBottom w:val="0"/>
      <w:divBdr>
        <w:top w:val="none" w:sz="0" w:space="0" w:color="auto"/>
        <w:left w:val="none" w:sz="0" w:space="0" w:color="auto"/>
        <w:bottom w:val="none" w:sz="0" w:space="0" w:color="auto"/>
        <w:right w:val="none" w:sz="0" w:space="0" w:color="auto"/>
      </w:divBdr>
    </w:div>
    <w:div w:id="306860830">
      <w:bodyDiv w:val="1"/>
      <w:marLeft w:val="0"/>
      <w:marRight w:val="0"/>
      <w:marTop w:val="0"/>
      <w:marBottom w:val="0"/>
      <w:divBdr>
        <w:top w:val="none" w:sz="0" w:space="0" w:color="auto"/>
        <w:left w:val="none" w:sz="0" w:space="0" w:color="auto"/>
        <w:bottom w:val="none" w:sz="0" w:space="0" w:color="auto"/>
        <w:right w:val="none" w:sz="0" w:space="0" w:color="auto"/>
      </w:divBdr>
    </w:div>
    <w:div w:id="310598472">
      <w:bodyDiv w:val="1"/>
      <w:marLeft w:val="0"/>
      <w:marRight w:val="0"/>
      <w:marTop w:val="0"/>
      <w:marBottom w:val="0"/>
      <w:divBdr>
        <w:top w:val="none" w:sz="0" w:space="0" w:color="auto"/>
        <w:left w:val="none" w:sz="0" w:space="0" w:color="auto"/>
        <w:bottom w:val="none" w:sz="0" w:space="0" w:color="auto"/>
        <w:right w:val="none" w:sz="0" w:space="0" w:color="auto"/>
      </w:divBdr>
    </w:div>
    <w:div w:id="314843460">
      <w:bodyDiv w:val="1"/>
      <w:marLeft w:val="0"/>
      <w:marRight w:val="0"/>
      <w:marTop w:val="0"/>
      <w:marBottom w:val="0"/>
      <w:divBdr>
        <w:top w:val="none" w:sz="0" w:space="0" w:color="auto"/>
        <w:left w:val="none" w:sz="0" w:space="0" w:color="auto"/>
        <w:bottom w:val="none" w:sz="0" w:space="0" w:color="auto"/>
        <w:right w:val="none" w:sz="0" w:space="0" w:color="auto"/>
      </w:divBdr>
    </w:div>
    <w:div w:id="505368014">
      <w:bodyDiv w:val="1"/>
      <w:marLeft w:val="0"/>
      <w:marRight w:val="0"/>
      <w:marTop w:val="0"/>
      <w:marBottom w:val="0"/>
      <w:divBdr>
        <w:top w:val="none" w:sz="0" w:space="0" w:color="auto"/>
        <w:left w:val="none" w:sz="0" w:space="0" w:color="auto"/>
        <w:bottom w:val="none" w:sz="0" w:space="0" w:color="auto"/>
        <w:right w:val="none" w:sz="0" w:space="0" w:color="auto"/>
      </w:divBdr>
    </w:div>
    <w:div w:id="518734256">
      <w:bodyDiv w:val="1"/>
      <w:marLeft w:val="0"/>
      <w:marRight w:val="0"/>
      <w:marTop w:val="0"/>
      <w:marBottom w:val="0"/>
      <w:divBdr>
        <w:top w:val="none" w:sz="0" w:space="0" w:color="auto"/>
        <w:left w:val="none" w:sz="0" w:space="0" w:color="auto"/>
        <w:bottom w:val="none" w:sz="0" w:space="0" w:color="auto"/>
        <w:right w:val="none" w:sz="0" w:space="0" w:color="auto"/>
      </w:divBdr>
    </w:div>
    <w:div w:id="538982047">
      <w:bodyDiv w:val="1"/>
      <w:marLeft w:val="0"/>
      <w:marRight w:val="0"/>
      <w:marTop w:val="0"/>
      <w:marBottom w:val="0"/>
      <w:divBdr>
        <w:top w:val="none" w:sz="0" w:space="0" w:color="auto"/>
        <w:left w:val="none" w:sz="0" w:space="0" w:color="auto"/>
        <w:bottom w:val="none" w:sz="0" w:space="0" w:color="auto"/>
        <w:right w:val="none" w:sz="0" w:space="0" w:color="auto"/>
      </w:divBdr>
    </w:div>
    <w:div w:id="725878231">
      <w:bodyDiv w:val="1"/>
      <w:marLeft w:val="0"/>
      <w:marRight w:val="0"/>
      <w:marTop w:val="0"/>
      <w:marBottom w:val="0"/>
      <w:divBdr>
        <w:top w:val="none" w:sz="0" w:space="0" w:color="auto"/>
        <w:left w:val="none" w:sz="0" w:space="0" w:color="auto"/>
        <w:bottom w:val="none" w:sz="0" w:space="0" w:color="auto"/>
        <w:right w:val="none" w:sz="0" w:space="0" w:color="auto"/>
      </w:divBdr>
    </w:div>
    <w:div w:id="832724072">
      <w:bodyDiv w:val="1"/>
      <w:marLeft w:val="0"/>
      <w:marRight w:val="0"/>
      <w:marTop w:val="0"/>
      <w:marBottom w:val="0"/>
      <w:divBdr>
        <w:top w:val="none" w:sz="0" w:space="0" w:color="auto"/>
        <w:left w:val="none" w:sz="0" w:space="0" w:color="auto"/>
        <w:bottom w:val="none" w:sz="0" w:space="0" w:color="auto"/>
        <w:right w:val="none" w:sz="0" w:space="0" w:color="auto"/>
      </w:divBdr>
    </w:div>
    <w:div w:id="901332355">
      <w:bodyDiv w:val="1"/>
      <w:marLeft w:val="0"/>
      <w:marRight w:val="0"/>
      <w:marTop w:val="0"/>
      <w:marBottom w:val="0"/>
      <w:divBdr>
        <w:top w:val="none" w:sz="0" w:space="0" w:color="auto"/>
        <w:left w:val="none" w:sz="0" w:space="0" w:color="auto"/>
        <w:bottom w:val="none" w:sz="0" w:space="0" w:color="auto"/>
        <w:right w:val="none" w:sz="0" w:space="0" w:color="auto"/>
      </w:divBdr>
    </w:div>
    <w:div w:id="925574419">
      <w:bodyDiv w:val="1"/>
      <w:marLeft w:val="0"/>
      <w:marRight w:val="0"/>
      <w:marTop w:val="0"/>
      <w:marBottom w:val="0"/>
      <w:divBdr>
        <w:top w:val="none" w:sz="0" w:space="0" w:color="auto"/>
        <w:left w:val="none" w:sz="0" w:space="0" w:color="auto"/>
        <w:bottom w:val="none" w:sz="0" w:space="0" w:color="auto"/>
        <w:right w:val="none" w:sz="0" w:space="0" w:color="auto"/>
      </w:divBdr>
    </w:div>
    <w:div w:id="1028527015">
      <w:bodyDiv w:val="1"/>
      <w:marLeft w:val="0"/>
      <w:marRight w:val="0"/>
      <w:marTop w:val="0"/>
      <w:marBottom w:val="0"/>
      <w:divBdr>
        <w:top w:val="none" w:sz="0" w:space="0" w:color="auto"/>
        <w:left w:val="none" w:sz="0" w:space="0" w:color="auto"/>
        <w:bottom w:val="none" w:sz="0" w:space="0" w:color="auto"/>
        <w:right w:val="none" w:sz="0" w:space="0" w:color="auto"/>
      </w:divBdr>
    </w:div>
    <w:div w:id="1058821219">
      <w:bodyDiv w:val="1"/>
      <w:marLeft w:val="0"/>
      <w:marRight w:val="0"/>
      <w:marTop w:val="0"/>
      <w:marBottom w:val="0"/>
      <w:divBdr>
        <w:top w:val="none" w:sz="0" w:space="0" w:color="auto"/>
        <w:left w:val="none" w:sz="0" w:space="0" w:color="auto"/>
        <w:bottom w:val="none" w:sz="0" w:space="0" w:color="auto"/>
        <w:right w:val="none" w:sz="0" w:space="0" w:color="auto"/>
      </w:divBdr>
    </w:div>
    <w:div w:id="1091975614">
      <w:bodyDiv w:val="1"/>
      <w:marLeft w:val="0"/>
      <w:marRight w:val="0"/>
      <w:marTop w:val="0"/>
      <w:marBottom w:val="0"/>
      <w:divBdr>
        <w:top w:val="none" w:sz="0" w:space="0" w:color="auto"/>
        <w:left w:val="none" w:sz="0" w:space="0" w:color="auto"/>
        <w:bottom w:val="none" w:sz="0" w:space="0" w:color="auto"/>
        <w:right w:val="none" w:sz="0" w:space="0" w:color="auto"/>
      </w:divBdr>
    </w:div>
    <w:div w:id="1124420154">
      <w:bodyDiv w:val="1"/>
      <w:marLeft w:val="0"/>
      <w:marRight w:val="0"/>
      <w:marTop w:val="0"/>
      <w:marBottom w:val="0"/>
      <w:divBdr>
        <w:top w:val="none" w:sz="0" w:space="0" w:color="auto"/>
        <w:left w:val="none" w:sz="0" w:space="0" w:color="auto"/>
        <w:bottom w:val="none" w:sz="0" w:space="0" w:color="auto"/>
        <w:right w:val="none" w:sz="0" w:space="0" w:color="auto"/>
      </w:divBdr>
    </w:div>
    <w:div w:id="1196311025">
      <w:bodyDiv w:val="1"/>
      <w:marLeft w:val="0"/>
      <w:marRight w:val="0"/>
      <w:marTop w:val="0"/>
      <w:marBottom w:val="0"/>
      <w:divBdr>
        <w:top w:val="none" w:sz="0" w:space="0" w:color="auto"/>
        <w:left w:val="none" w:sz="0" w:space="0" w:color="auto"/>
        <w:bottom w:val="none" w:sz="0" w:space="0" w:color="auto"/>
        <w:right w:val="none" w:sz="0" w:space="0" w:color="auto"/>
      </w:divBdr>
    </w:div>
    <w:div w:id="1218081657">
      <w:bodyDiv w:val="1"/>
      <w:marLeft w:val="0"/>
      <w:marRight w:val="0"/>
      <w:marTop w:val="0"/>
      <w:marBottom w:val="0"/>
      <w:divBdr>
        <w:top w:val="none" w:sz="0" w:space="0" w:color="auto"/>
        <w:left w:val="none" w:sz="0" w:space="0" w:color="auto"/>
        <w:bottom w:val="none" w:sz="0" w:space="0" w:color="auto"/>
        <w:right w:val="none" w:sz="0" w:space="0" w:color="auto"/>
      </w:divBdr>
    </w:div>
    <w:div w:id="1222640689">
      <w:bodyDiv w:val="1"/>
      <w:marLeft w:val="0"/>
      <w:marRight w:val="0"/>
      <w:marTop w:val="0"/>
      <w:marBottom w:val="0"/>
      <w:divBdr>
        <w:top w:val="none" w:sz="0" w:space="0" w:color="auto"/>
        <w:left w:val="none" w:sz="0" w:space="0" w:color="auto"/>
        <w:bottom w:val="none" w:sz="0" w:space="0" w:color="auto"/>
        <w:right w:val="none" w:sz="0" w:space="0" w:color="auto"/>
      </w:divBdr>
    </w:div>
    <w:div w:id="1469082451">
      <w:bodyDiv w:val="1"/>
      <w:marLeft w:val="0"/>
      <w:marRight w:val="0"/>
      <w:marTop w:val="0"/>
      <w:marBottom w:val="0"/>
      <w:divBdr>
        <w:top w:val="none" w:sz="0" w:space="0" w:color="auto"/>
        <w:left w:val="none" w:sz="0" w:space="0" w:color="auto"/>
        <w:bottom w:val="none" w:sz="0" w:space="0" w:color="auto"/>
        <w:right w:val="none" w:sz="0" w:space="0" w:color="auto"/>
      </w:divBdr>
    </w:div>
    <w:div w:id="1526943767">
      <w:bodyDiv w:val="1"/>
      <w:marLeft w:val="0"/>
      <w:marRight w:val="0"/>
      <w:marTop w:val="0"/>
      <w:marBottom w:val="0"/>
      <w:divBdr>
        <w:top w:val="none" w:sz="0" w:space="0" w:color="auto"/>
        <w:left w:val="none" w:sz="0" w:space="0" w:color="auto"/>
        <w:bottom w:val="none" w:sz="0" w:space="0" w:color="auto"/>
        <w:right w:val="none" w:sz="0" w:space="0" w:color="auto"/>
      </w:divBdr>
    </w:div>
    <w:div w:id="1570991851">
      <w:bodyDiv w:val="1"/>
      <w:marLeft w:val="0"/>
      <w:marRight w:val="0"/>
      <w:marTop w:val="0"/>
      <w:marBottom w:val="0"/>
      <w:divBdr>
        <w:top w:val="none" w:sz="0" w:space="0" w:color="auto"/>
        <w:left w:val="none" w:sz="0" w:space="0" w:color="auto"/>
        <w:bottom w:val="none" w:sz="0" w:space="0" w:color="auto"/>
        <w:right w:val="none" w:sz="0" w:space="0" w:color="auto"/>
      </w:divBdr>
    </w:div>
    <w:div w:id="1674411746">
      <w:bodyDiv w:val="1"/>
      <w:marLeft w:val="0"/>
      <w:marRight w:val="0"/>
      <w:marTop w:val="0"/>
      <w:marBottom w:val="0"/>
      <w:divBdr>
        <w:top w:val="none" w:sz="0" w:space="0" w:color="auto"/>
        <w:left w:val="none" w:sz="0" w:space="0" w:color="auto"/>
        <w:bottom w:val="none" w:sz="0" w:space="0" w:color="auto"/>
        <w:right w:val="none" w:sz="0" w:space="0" w:color="auto"/>
      </w:divBdr>
    </w:div>
    <w:div w:id="1706561300">
      <w:bodyDiv w:val="1"/>
      <w:marLeft w:val="0"/>
      <w:marRight w:val="0"/>
      <w:marTop w:val="0"/>
      <w:marBottom w:val="0"/>
      <w:divBdr>
        <w:top w:val="none" w:sz="0" w:space="0" w:color="auto"/>
        <w:left w:val="none" w:sz="0" w:space="0" w:color="auto"/>
        <w:bottom w:val="none" w:sz="0" w:space="0" w:color="auto"/>
        <w:right w:val="none" w:sz="0" w:space="0" w:color="auto"/>
      </w:divBdr>
    </w:div>
    <w:div w:id="1710377628">
      <w:bodyDiv w:val="1"/>
      <w:marLeft w:val="0"/>
      <w:marRight w:val="0"/>
      <w:marTop w:val="0"/>
      <w:marBottom w:val="0"/>
      <w:divBdr>
        <w:top w:val="none" w:sz="0" w:space="0" w:color="auto"/>
        <w:left w:val="none" w:sz="0" w:space="0" w:color="auto"/>
        <w:bottom w:val="none" w:sz="0" w:space="0" w:color="auto"/>
        <w:right w:val="none" w:sz="0" w:space="0" w:color="auto"/>
      </w:divBdr>
    </w:div>
    <w:div w:id="1722165528">
      <w:bodyDiv w:val="1"/>
      <w:marLeft w:val="0"/>
      <w:marRight w:val="0"/>
      <w:marTop w:val="0"/>
      <w:marBottom w:val="0"/>
      <w:divBdr>
        <w:top w:val="none" w:sz="0" w:space="0" w:color="auto"/>
        <w:left w:val="none" w:sz="0" w:space="0" w:color="auto"/>
        <w:bottom w:val="none" w:sz="0" w:space="0" w:color="auto"/>
        <w:right w:val="none" w:sz="0" w:space="0" w:color="auto"/>
      </w:divBdr>
    </w:div>
    <w:div w:id="1914771986">
      <w:bodyDiv w:val="1"/>
      <w:marLeft w:val="0"/>
      <w:marRight w:val="0"/>
      <w:marTop w:val="0"/>
      <w:marBottom w:val="0"/>
      <w:divBdr>
        <w:top w:val="none" w:sz="0" w:space="0" w:color="auto"/>
        <w:left w:val="none" w:sz="0" w:space="0" w:color="auto"/>
        <w:bottom w:val="none" w:sz="0" w:space="0" w:color="auto"/>
        <w:right w:val="none" w:sz="0" w:space="0" w:color="auto"/>
      </w:divBdr>
    </w:div>
    <w:div w:id="1960069689">
      <w:bodyDiv w:val="1"/>
      <w:marLeft w:val="0"/>
      <w:marRight w:val="0"/>
      <w:marTop w:val="0"/>
      <w:marBottom w:val="0"/>
      <w:divBdr>
        <w:top w:val="none" w:sz="0" w:space="0" w:color="auto"/>
        <w:left w:val="none" w:sz="0" w:space="0" w:color="auto"/>
        <w:bottom w:val="none" w:sz="0" w:space="0" w:color="auto"/>
        <w:right w:val="none" w:sz="0" w:space="0" w:color="auto"/>
      </w:divBdr>
    </w:div>
    <w:div w:id="2040352928">
      <w:bodyDiv w:val="1"/>
      <w:marLeft w:val="0"/>
      <w:marRight w:val="0"/>
      <w:marTop w:val="0"/>
      <w:marBottom w:val="0"/>
      <w:divBdr>
        <w:top w:val="none" w:sz="0" w:space="0" w:color="auto"/>
        <w:left w:val="none" w:sz="0" w:space="0" w:color="auto"/>
        <w:bottom w:val="none" w:sz="0" w:space="0" w:color="auto"/>
        <w:right w:val="none" w:sz="0" w:space="0" w:color="auto"/>
      </w:divBdr>
    </w:div>
    <w:div w:id="2055350618">
      <w:bodyDiv w:val="1"/>
      <w:marLeft w:val="0"/>
      <w:marRight w:val="0"/>
      <w:marTop w:val="0"/>
      <w:marBottom w:val="0"/>
      <w:divBdr>
        <w:top w:val="none" w:sz="0" w:space="0" w:color="auto"/>
        <w:left w:val="none" w:sz="0" w:space="0" w:color="auto"/>
        <w:bottom w:val="none" w:sz="0" w:space="0" w:color="auto"/>
        <w:right w:val="none" w:sz="0" w:space="0" w:color="auto"/>
      </w:divBdr>
    </w:div>
    <w:div w:id="2056465870">
      <w:bodyDiv w:val="1"/>
      <w:marLeft w:val="0"/>
      <w:marRight w:val="0"/>
      <w:marTop w:val="0"/>
      <w:marBottom w:val="0"/>
      <w:divBdr>
        <w:top w:val="none" w:sz="0" w:space="0" w:color="auto"/>
        <w:left w:val="none" w:sz="0" w:space="0" w:color="auto"/>
        <w:bottom w:val="none" w:sz="0" w:space="0" w:color="auto"/>
        <w:right w:val="none" w:sz="0" w:space="0" w:color="auto"/>
      </w:divBdr>
    </w:div>
    <w:div w:id="2062437395">
      <w:bodyDiv w:val="1"/>
      <w:marLeft w:val="0"/>
      <w:marRight w:val="0"/>
      <w:marTop w:val="0"/>
      <w:marBottom w:val="0"/>
      <w:divBdr>
        <w:top w:val="none" w:sz="0" w:space="0" w:color="auto"/>
        <w:left w:val="none" w:sz="0" w:space="0" w:color="auto"/>
        <w:bottom w:val="none" w:sz="0" w:space="0" w:color="auto"/>
        <w:right w:val="none" w:sz="0" w:space="0" w:color="auto"/>
      </w:divBdr>
    </w:div>
    <w:div w:id="2115399459">
      <w:bodyDiv w:val="1"/>
      <w:marLeft w:val="0"/>
      <w:marRight w:val="0"/>
      <w:marTop w:val="0"/>
      <w:marBottom w:val="0"/>
      <w:divBdr>
        <w:top w:val="none" w:sz="0" w:space="0" w:color="auto"/>
        <w:left w:val="none" w:sz="0" w:space="0" w:color="auto"/>
        <w:bottom w:val="none" w:sz="0" w:space="0" w:color="auto"/>
        <w:right w:val="none" w:sz="0" w:space="0" w:color="auto"/>
      </w:divBdr>
    </w:div>
    <w:div w:id="21254961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vishal ghalot</cp:lastModifiedBy>
  <cp:revision>4</cp:revision>
  <cp:lastPrinted>2025-04-19T14:45:00Z</cp:lastPrinted>
  <dcterms:created xsi:type="dcterms:W3CDTF">2025-04-19T14:46:00Z</dcterms:created>
  <dcterms:modified xsi:type="dcterms:W3CDTF">2025-04-20T11:24:00Z</dcterms:modified>
  <cp:category/>
</cp:coreProperties>
</file>